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71" w:rsidRPr="00FC58B1" w:rsidRDefault="00D52771" w:rsidP="00D52771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ENGLISH - II</w:t>
      </w:r>
    </w:p>
    <w:p w:rsidR="00D52771" w:rsidRPr="00FC58B1" w:rsidRDefault="00D52771" w:rsidP="00D52771">
      <w:pPr>
        <w:pStyle w:val="Default"/>
        <w:suppressAutoHyphens/>
        <w:jc w:val="center"/>
        <w:rPr>
          <w:rFonts w:ascii="Times New Roman" w:hAnsi="Times New Roman" w:cs="Times New Roman"/>
          <w:bCs/>
        </w:rPr>
      </w:pPr>
    </w:p>
    <w:p w:rsidR="00D52771" w:rsidRPr="00FC58B1" w:rsidRDefault="00D52771" w:rsidP="00D52771">
      <w:pPr>
        <w:pStyle w:val="BodyText"/>
        <w:rPr>
          <w:b/>
          <w:color w:val="000000"/>
        </w:rPr>
      </w:pPr>
      <w:r w:rsidRPr="00FC58B1">
        <w:rPr>
          <w:b/>
          <w:color w:val="000000"/>
        </w:rPr>
        <w:t>COURSE OUTCOMES</w:t>
      </w:r>
    </w:p>
    <w:p w:rsidR="00D52771" w:rsidRPr="00FC58B1" w:rsidRDefault="00D52771" w:rsidP="00D52771">
      <w:pPr>
        <w:pStyle w:val="BodyText"/>
        <w:rPr>
          <w:color w:val="000000"/>
        </w:rPr>
      </w:pPr>
      <w:r w:rsidRPr="00FC58B1">
        <w:rPr>
          <w:color w:val="000000"/>
        </w:rPr>
        <w:t>At the end of the course, the students will develop ability to</w:t>
      </w:r>
    </w:p>
    <w:p w:rsidR="00D52771" w:rsidRPr="00FC58B1" w:rsidRDefault="00D52771" w:rsidP="00D5277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Understand and effectively apply the steps in the writing process.</w:t>
      </w:r>
    </w:p>
    <w:p w:rsidR="00D52771" w:rsidRPr="00FC58B1" w:rsidRDefault="00D52771" w:rsidP="00D5277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Build unified, coherent and adequately developed paragraphs.</w:t>
      </w:r>
    </w:p>
    <w:p w:rsidR="00D52771" w:rsidRPr="00FC58B1" w:rsidRDefault="00D52771" w:rsidP="00D5277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Adapt writing goals and styles to various audiences to achieve appropriate writing style and content.</w:t>
      </w:r>
    </w:p>
    <w:p w:rsidR="00D52771" w:rsidRPr="00FC58B1" w:rsidRDefault="00D52771" w:rsidP="00D5277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Identify syntax.</w:t>
      </w:r>
    </w:p>
    <w:p w:rsidR="00D52771" w:rsidRPr="00FC58B1" w:rsidRDefault="00D52771" w:rsidP="00D52771">
      <w:pPr>
        <w:pStyle w:val="ListParagraph"/>
        <w:numPr>
          <w:ilvl w:val="0"/>
          <w:numId w:val="3"/>
        </w:numPr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Collect and process the information in a specific discipline and use editing and revising techniques to improve writing quality.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UNIT I</w:t>
      </w:r>
    </w:p>
    <w:p w:rsidR="00D52771" w:rsidRPr="00FC58B1" w:rsidRDefault="00D52771" w:rsidP="00D52771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Introduction to Academic Writing</w:t>
      </w:r>
    </w:p>
    <w:p w:rsidR="00D52771" w:rsidRPr="00FC58B1" w:rsidRDefault="00D52771" w:rsidP="00D52771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Introduction, types, features, responsive reading, reading with a purpose, critical reading and analysis, developing academic writing, academic honesty, plagiarism.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UNIT II</w:t>
      </w:r>
    </w:p>
    <w:p w:rsidR="00D52771" w:rsidRPr="00FC58B1" w:rsidRDefault="00D52771" w:rsidP="00D52771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Elements of the Essay</w:t>
      </w:r>
    </w:p>
    <w:p w:rsidR="00D52771" w:rsidRPr="00FC58B1" w:rsidRDefault="00D52771" w:rsidP="00D52771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Structure</w:t>
      </w:r>
      <w:r w:rsidRPr="00FC58B1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- </w:t>
      </w: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crafting sentences, clauses and phrases, grammatical sentence types, rhetorical sentence types, writing longer sentences, punctuation, expletive constructions, Style-principles of plain style, Vocabulary-task analysis: direction words, choosing specific and concrete words, Evidence, Analysis, Sources-writing introductions and conclusions, pre-draft response, writing the draft, editing and proof reading.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UNIT III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Tertiary Essay Writing</w:t>
      </w:r>
    </w:p>
    <w:p w:rsidR="00D52771" w:rsidRPr="00FC58B1" w:rsidRDefault="00D52771" w:rsidP="00D52771">
      <w:pPr>
        <w:pStyle w:val="BodyText"/>
        <w:suppressAutoHyphens/>
        <w:rPr>
          <w:color w:val="000000"/>
        </w:rPr>
      </w:pPr>
      <w:r w:rsidRPr="00FC58B1">
        <w:rPr>
          <w:color w:val="000000"/>
        </w:rPr>
        <w:t>Time management, choosing and narrowing topics, coherent and grammatically correct sentences, production of original and organized compositions, brainstorming, researching the topic, revising the plan.</w:t>
      </w:r>
    </w:p>
    <w:p w:rsidR="00D52771" w:rsidRPr="00FC58B1" w:rsidRDefault="00D52771" w:rsidP="00D52771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UNIT IV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Compare and Contrast Essay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color w:val="000000"/>
        </w:rPr>
        <w:t>Setting, early thoughts develop clarity and focus, planning, significant differences; pose analytical questions, topic sentences and paragraph structures, sample essay.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 xml:space="preserve">UNIT V  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Exploratory Essay</w:t>
      </w:r>
    </w:p>
    <w:p w:rsidR="00D52771" w:rsidRPr="00FC58B1" w:rsidRDefault="00D52771" w:rsidP="00D52771">
      <w:pPr>
        <w:pStyle w:val="BodyText"/>
        <w:suppressAutoHyphens/>
        <w:rPr>
          <w:color w:val="000000"/>
        </w:rPr>
      </w:pPr>
      <w:proofErr w:type="gramStart"/>
      <w:r w:rsidRPr="00FC58B1">
        <w:rPr>
          <w:color w:val="000000"/>
        </w:rPr>
        <w:t>Value of exploratory writing, knots and questions, practicing exploratory writing, making meanings, organizing an exploratory essay, sample essay in exploratory form.</w:t>
      </w:r>
      <w:proofErr w:type="gramEnd"/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color w:val="000000"/>
        </w:rPr>
      </w:pPr>
      <w:r w:rsidRPr="00FC58B1">
        <w:rPr>
          <w:b/>
          <w:color w:val="000000"/>
        </w:rPr>
        <w:t>UNIT VI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b/>
          <w:color w:val="000000"/>
        </w:rPr>
        <w:t>Argumentative Essay</w:t>
      </w:r>
    </w:p>
    <w:p w:rsidR="00D52771" w:rsidRPr="00FC58B1" w:rsidRDefault="00D52771" w:rsidP="00D52771">
      <w:pPr>
        <w:pStyle w:val="BodyText"/>
        <w:suppressAutoHyphens/>
        <w:rPr>
          <w:b/>
          <w:color w:val="000000"/>
        </w:rPr>
      </w:pPr>
      <w:r w:rsidRPr="00FC58B1">
        <w:rPr>
          <w:color w:val="000000"/>
        </w:rPr>
        <w:t xml:space="preserve">Organizing an argumentative essay, drafting a thesis statement, constructing a sentence outline, clarification strategies, metadiscourse and programmatic statements, transitional expressions, </w:t>
      </w:r>
      <w:r w:rsidRPr="00FC58B1">
        <w:rPr>
          <w:color w:val="000000"/>
        </w:rPr>
        <w:lastRenderedPageBreak/>
        <w:t>definitions, composing titles, comparing the argument essay and the exploratory essay, sample essay in argument form.</w:t>
      </w:r>
    </w:p>
    <w:p w:rsidR="00D52771" w:rsidRPr="00FC58B1" w:rsidRDefault="00D52771" w:rsidP="00D52771">
      <w:pPr>
        <w:pStyle w:val="BodyText"/>
        <w:suppressAutoHyphens/>
        <w:rPr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bCs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bCs/>
          <w:color w:val="000000"/>
        </w:rPr>
      </w:pPr>
    </w:p>
    <w:p w:rsidR="00D52771" w:rsidRPr="00FC58B1" w:rsidRDefault="00D52771" w:rsidP="00D52771">
      <w:pPr>
        <w:pStyle w:val="BodyText"/>
        <w:suppressAutoHyphens/>
        <w:rPr>
          <w:b/>
          <w:bCs/>
          <w:color w:val="000000"/>
        </w:rPr>
      </w:pPr>
      <w:r w:rsidRPr="00FC58B1">
        <w:rPr>
          <w:b/>
          <w:bCs/>
          <w:color w:val="000000"/>
        </w:rPr>
        <w:t>TEXT BOOKS</w:t>
      </w:r>
    </w:p>
    <w:p w:rsidR="00D52771" w:rsidRPr="00FC58B1" w:rsidRDefault="00D52771" w:rsidP="00D52771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Matthew Parfitt.2016. “Writing in Response”, Bedford/ St.martin’s, Macmillan Education, Boston, Newyork.</w:t>
      </w:r>
    </w:p>
    <w:p w:rsidR="00D52771" w:rsidRPr="00FC58B1" w:rsidRDefault="00D52771" w:rsidP="00D52771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Bailey.S. 2015.”Academic Writing: A Hand book for International students”, London and Newyork: Routledge.</w:t>
      </w:r>
    </w:p>
    <w:p w:rsidR="00D52771" w:rsidRPr="00FC58B1" w:rsidRDefault="00D52771" w:rsidP="00D52771">
      <w:p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52771" w:rsidRPr="00FC58B1" w:rsidRDefault="00D52771" w:rsidP="00D52771">
      <w:pPr>
        <w:pStyle w:val="BodyText"/>
        <w:suppressAutoHyphens/>
        <w:rPr>
          <w:color w:val="000000"/>
        </w:rPr>
      </w:pPr>
      <w:r w:rsidRPr="00FC58B1">
        <w:rPr>
          <w:b/>
          <w:color w:val="000000"/>
        </w:rPr>
        <w:t xml:space="preserve">  </w:t>
      </w:r>
      <w:r w:rsidRPr="00FC58B1">
        <w:rPr>
          <w:b/>
          <w:bCs/>
          <w:color w:val="000000"/>
        </w:rPr>
        <w:t>REFERENCE BOOKS</w:t>
      </w:r>
    </w:p>
    <w:p w:rsidR="00D52771" w:rsidRPr="00FC58B1" w:rsidRDefault="00D52771" w:rsidP="00D52771">
      <w:pPr>
        <w:numPr>
          <w:ilvl w:val="0"/>
          <w:numId w:val="1"/>
        </w:num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Murray, N.2012.”Writing Essays in English Language and Linguistics”, Cambridge University Press.</w:t>
      </w:r>
    </w:p>
    <w:p w:rsidR="00D52771" w:rsidRPr="00FC58B1" w:rsidRDefault="00D52771" w:rsidP="00D52771">
      <w:pPr>
        <w:numPr>
          <w:ilvl w:val="0"/>
          <w:numId w:val="1"/>
        </w:num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Oshima ,A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</w:rPr>
        <w:t>. &amp; Hogue,A. 2005.”Writing Academic English”, Addison-Wesley, Newyork.</w:t>
      </w:r>
    </w:p>
    <w:p w:rsidR="00D52771" w:rsidRPr="00FC58B1" w:rsidRDefault="00D52771" w:rsidP="00D52771">
      <w:pPr>
        <w:numPr>
          <w:ilvl w:val="0"/>
          <w:numId w:val="1"/>
        </w:num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Craswell, G.2004.”Writing for Academic Success,” Sage Publications.</w:t>
      </w:r>
    </w:p>
    <w:p w:rsidR="00D52771" w:rsidRPr="00FC58B1" w:rsidRDefault="00D52771" w:rsidP="00D52771">
      <w:pPr>
        <w:numPr>
          <w:ilvl w:val="0"/>
          <w:numId w:val="1"/>
        </w:num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Jordan, R.R.1999.” Academic Writing Course”, London: Nelson/ Longman.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br w:type="page"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MATHEMATICS - II 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 xml:space="preserve">COURSE OUTCOMES 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At the end of the course the student should be able to:</w:t>
      </w:r>
    </w:p>
    <w:p w:rsidR="00D52771" w:rsidRPr="00FC58B1" w:rsidRDefault="00D52771" w:rsidP="00D52771">
      <w:pPr>
        <w:pStyle w:val="ListParagraph"/>
        <w:numPr>
          <w:ilvl w:val="0"/>
          <w:numId w:val="4"/>
        </w:numPr>
        <w:tabs>
          <w:tab w:val="left" w:pos="540"/>
        </w:tabs>
        <w:suppressAutoHyphens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Apply the methods of solving higher order linear differential equations to solve some real world problems.</w:t>
      </w:r>
    </w:p>
    <w:p w:rsidR="00D52771" w:rsidRPr="00FC58B1" w:rsidRDefault="00D52771" w:rsidP="00D52771">
      <w:pPr>
        <w:pStyle w:val="ListParagraph"/>
        <w:numPr>
          <w:ilvl w:val="0"/>
          <w:numId w:val="4"/>
        </w:numPr>
        <w:tabs>
          <w:tab w:val="left" w:pos="540"/>
        </w:tabs>
        <w:suppressAutoHyphens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Apply the Knowledge of Matrices, Eigenvalues and Eigen Vectors in problems involving Science and Engineering</w:t>
      </w:r>
    </w:p>
    <w:p w:rsidR="00D52771" w:rsidRPr="00FC58B1" w:rsidRDefault="00D52771" w:rsidP="00D52771">
      <w:pPr>
        <w:pStyle w:val="ListParagraph"/>
        <w:numPr>
          <w:ilvl w:val="0"/>
          <w:numId w:val="4"/>
        </w:numPr>
        <w:tabs>
          <w:tab w:val="left" w:pos="540"/>
        </w:tabs>
        <w:suppressAutoHyphens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Develop Fourier series for different types of functions.</w:t>
      </w:r>
    </w:p>
    <w:p w:rsidR="00D52771" w:rsidRPr="00FC58B1" w:rsidRDefault="00D52771" w:rsidP="00D52771">
      <w:pPr>
        <w:pStyle w:val="ListParagraph"/>
        <w:numPr>
          <w:ilvl w:val="0"/>
          <w:numId w:val="4"/>
        </w:numPr>
        <w:tabs>
          <w:tab w:val="left" w:pos="540"/>
        </w:tabs>
        <w:suppressAutoHyphens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Understand the notion of functions of several variables and discuss their maxima &amp; minima. </w:t>
      </w:r>
    </w:p>
    <w:p w:rsidR="00D52771" w:rsidRPr="00FC58B1" w:rsidRDefault="00D52771" w:rsidP="00D52771">
      <w:pPr>
        <w:pStyle w:val="ListParagraph"/>
        <w:numPr>
          <w:ilvl w:val="0"/>
          <w:numId w:val="4"/>
        </w:numPr>
        <w:tabs>
          <w:tab w:val="left" w:pos="540"/>
        </w:tabs>
        <w:suppressAutoHyphens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Evaluate the double &amp; triple integrals in a given region of integration by various techniques.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Linear Differential Equations of Higher Order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Introduction: Second-Order Linear Equations - General Solutions of Linear Equations - Homogeneous and Non homogeneous Equations with Constant Coefficients - Applications: Mass Spring Systems - Electrical Circuits.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II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Functions of Several Variables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Parametrizations of Plane Curves - Calculus with Parametric Curves - Polar Coordinates - Graphing Polar Coordinate Equations - Areas and Lengths in Polar Coordinates. - Functions of Several Variables - Limits and continuity - Partial derivatives - The Chain Rule - Tangent planes and Differentials – Taylor's Formula for Two Variables - Extreme values and saddle points – Lagrange Multipliers. 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III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Fourier </w:t>
      </w:r>
      <w:proofErr w:type="gramStart"/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Series</w:t>
      </w:r>
      <w:proofErr w:type="gramEnd"/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 xml:space="preserve"> 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Definition of Fourier series - Dirichlet conditions - Fourier series of functions defined in [0,2</w:t>
      </w:r>
      <w:r w:rsidRPr="00FC58B1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π] </w:t>
      </w: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 xml:space="preserve">- Fourier series of Even and Odd functions - Half range Fourier sine and cosine series - Fourier series in arbitrary intervals. 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IV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Multiple Integrals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Double and Iterated Integrals over Rectangles - Double Integrals over General Regions - Area by Double Integration - Double Integrals in Polar Form - Triple Integrals in Rectangular Coordinates – Triple Integrals in Cylindrical and Spherical Coordinates.</w:t>
      </w:r>
      <w:proofErr w:type="gramEnd"/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V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Linear Algebra I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Types of Matrices – Real and Complex Matrices - Rank of a Matrix - Linear Systems of Equations - Solutions of Linear Systems – Inverse of a Matrix: Gauss-Jordan method.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>UNIT VI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lastRenderedPageBreak/>
        <w:t>Linear Algebra II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ab/>
        <w:t xml:space="preserve"> 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Symmetric, Skew-Symmetric, and Orthogonal Matrices – Eigen values, Eigen vectors – properties of Eigen values and Eigen vectors – Cayley-Hamilton theorem (without proof) – Inverse and Powers of a Matrix.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TEXT BOOKS</w:t>
      </w:r>
    </w:p>
    <w:p w:rsidR="00D52771" w:rsidRPr="00FC58B1" w:rsidRDefault="00D52771" w:rsidP="00D52771">
      <w:pPr>
        <w:numPr>
          <w:ilvl w:val="0"/>
          <w:numId w:val="5"/>
        </w:numPr>
        <w:tabs>
          <w:tab w:val="clear" w:pos="720"/>
        </w:tabs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Thomas' Calculus: Early Transcendentals, Joel R. Hass, Davis, Christopher E. Heil, Maurice D. Weir, Pearson publications.</w:t>
      </w:r>
    </w:p>
    <w:p w:rsidR="00D52771" w:rsidRPr="00FC58B1" w:rsidRDefault="00D52771" w:rsidP="00D52771">
      <w:pPr>
        <w:numPr>
          <w:ilvl w:val="0"/>
          <w:numId w:val="5"/>
        </w:numPr>
        <w:tabs>
          <w:tab w:val="clear" w:pos="720"/>
        </w:tabs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B.S.Grewal, "Higher Engineering Mathematics", Khanna publishers, Delhi.</w:t>
      </w:r>
    </w:p>
    <w:p w:rsidR="00D52771" w:rsidRPr="00FC58B1" w:rsidRDefault="00D52771" w:rsidP="00D52771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left="360" w:hanging="36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REFERENCES</w:t>
      </w:r>
    </w:p>
    <w:p w:rsidR="00D52771" w:rsidRPr="00FC58B1" w:rsidRDefault="00D52771" w:rsidP="00D52771">
      <w:pPr>
        <w:numPr>
          <w:ilvl w:val="0"/>
          <w:numId w:val="6"/>
        </w:numPr>
        <w:tabs>
          <w:tab w:val="clear" w:pos="720"/>
          <w:tab w:val="num" w:pos="540"/>
        </w:tabs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Elementary Differential Equations, C. Henry Edwards, David E. Penney, Prentice Hall.</w:t>
      </w:r>
    </w:p>
    <w:p w:rsidR="00D52771" w:rsidRPr="00FC58B1" w:rsidRDefault="00D52771" w:rsidP="00D52771">
      <w:pPr>
        <w:numPr>
          <w:ilvl w:val="0"/>
          <w:numId w:val="6"/>
        </w:numPr>
        <w:tabs>
          <w:tab w:val="clear" w:pos="720"/>
          <w:tab w:val="num" w:pos="540"/>
        </w:tabs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 xml:space="preserve">Erwin kreyszig, "Advanced Engineering Mathematics", John wiley &amp; sons, 605 Third Evenue, New York. </w:t>
      </w:r>
    </w:p>
    <w:p w:rsidR="00D52771" w:rsidRPr="00FC58B1" w:rsidRDefault="00D52771" w:rsidP="00D52771">
      <w:pPr>
        <w:numPr>
          <w:ilvl w:val="0"/>
          <w:numId w:val="6"/>
        </w:numPr>
        <w:tabs>
          <w:tab w:val="clear" w:pos="720"/>
          <w:tab w:val="num" w:pos="540"/>
        </w:tabs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Peter V. O'Neil, "Advanced Engineering Mathematics", Cl-Engineering.</w:t>
      </w:r>
    </w:p>
    <w:p w:rsidR="00D52771" w:rsidRPr="00FC58B1" w:rsidRDefault="00D52771" w:rsidP="00D5277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br w:type="page"/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ENGINEERING PHYSICS - II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COURSE OUTCOMES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At the end of the course, the students will develop ability to</w:t>
      </w:r>
    </w:p>
    <w:p w:rsidR="00D52771" w:rsidRPr="00FC58B1" w:rsidRDefault="00D52771" w:rsidP="00D52771">
      <w:pPr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Understand and apply the fundamentals of quantum mechanics to microscopic particles</w:t>
      </w:r>
    </w:p>
    <w:p w:rsidR="00D52771" w:rsidRPr="00FC58B1" w:rsidRDefault="00D52771" w:rsidP="00D52771">
      <w:pPr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Recognize the role of defects in physical properties of crystals and analyze crystal structure using X-ray diffraction </w:t>
      </w:r>
    </w:p>
    <w:p w:rsidR="00D52771" w:rsidRPr="00FC58B1" w:rsidRDefault="00D52771" w:rsidP="00D52771">
      <w:pPr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Elucidate the basis for classification of dielectric and magnetic materials and their related concepts</w:t>
      </w:r>
    </w:p>
    <w:p w:rsidR="00D52771" w:rsidRPr="00FC58B1" w:rsidRDefault="00D52771" w:rsidP="00D52771">
      <w:pPr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Apply the knowledge acquired from basics of materials science to realize devices with better performance and smaller in size</w:t>
      </w:r>
    </w:p>
    <w:p w:rsidR="00D52771" w:rsidRPr="00FC58B1" w:rsidRDefault="00D52771" w:rsidP="00D52771">
      <w:pPr>
        <w:numPr>
          <w:ilvl w:val="0"/>
          <w:numId w:val="9"/>
        </w:numPr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Explore connections between theory and applications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Quantum Mechanics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</w:rPr>
        <w:t>Classical mechanics and its limitations, de Broglie hypothesis, Matter waves, Davisson-Germer experiment, Heisenberg’s uncertainty principle, Schrodinger time independent wave equation, Physical significance and properties of wave function, Particle in one dimensional box, Tunnelling effect (qualitative) – Applications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II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Band Theory of Solids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Introduction, Motion of electron in a periodic potential-Bloch theorem, Kronig-Penny model (qualitative)-origin of energy bands in solids, Velocity and effective mass of an electron, Classification of solids-conductors, semiconductors and insulators, Direct and indirect band gap of semiconductors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III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Crystallography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Introduction, Unit cell, Crystal systems and Bravais lattices, Crystal planes and Miller indices, Interplanar spacing of orthogonal crystal systems, Crystal defects-classification, Effect of crystal defects on physical properties, X-ray diffraction-Bragg’s law, Debye-Scherrer method, Applications of X-ray diffraction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UNIT IV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Dielectric Properties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Introduction, Polarization mechanisms-electronic, ionic, orientation and space charge polarizations (qualitative), Dielectric relaxation, Piezo-electricity-production and detection of ultrasonics by piezo-electric effect, Applications of ultrasonics, Pyro-electricity, Ferro-electricity-hysteresis, Applications of dielectric materials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UNIT V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Magnetic Properties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Introduction, Origin of magnetic moment, Classification and characteristics of magnetic materials, Domain theory of ferromagnetism-hysteresis, Soft and hard magnetic materials, </w:t>
      </w:r>
      <w:r w:rsidRPr="00FC58B1">
        <w:rPr>
          <w:rFonts w:ascii="Times New Roman" w:hAnsi="Times New Roman"/>
          <w:color w:val="000000"/>
          <w:sz w:val="24"/>
          <w:szCs w:val="24"/>
        </w:rPr>
        <w:lastRenderedPageBreak/>
        <w:t>Magnetostrictive effect, Applications of magnetic materials, Superconductivity-Meissner effect, Type I &amp; II superconductors, High T</w:t>
      </w:r>
      <w:r w:rsidRPr="00FC58B1">
        <w:rPr>
          <w:rFonts w:ascii="Times New Roman" w:hAnsi="Times New Roman"/>
          <w:color w:val="000000"/>
          <w:sz w:val="24"/>
          <w:szCs w:val="24"/>
          <w:vertAlign w:val="subscript"/>
        </w:rPr>
        <w:t>c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superconductors, Applications 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UNIT VI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Nanomaterials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Introduction, Surface area to volume ratio, Quantum confinement, Classification of nanomaterials (1D, 2D, 3D), Properties of nanomaterials, Types and properties of carbon nanotubes, Top-down fabrication - Ball milling method, Bottom-up fabrication - Sol-gel method, Characterization of nanomaterials: X-ray diffractometer (XRD)-Determination of particle size, Scanning Electron Microscope (SEM), Transmission Electron Microscope (TEM) and Atomic Force Microscope (AFM), Applications of various nanomaterials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TEXT BOOKS</w:t>
      </w:r>
    </w:p>
    <w:p w:rsidR="00D52771" w:rsidRPr="00FC58B1" w:rsidRDefault="00D52771" w:rsidP="00D52771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M.N. Avadhanulu &amp; P.G. Kshirsagar, “A Text book of Engineering Physics”, S. Chand &amp; Company Ltd., Tenth Revised Edition – 2013.</w:t>
      </w:r>
    </w:p>
    <w:p w:rsidR="00D52771" w:rsidRPr="00FC58B1" w:rsidRDefault="00D52771" w:rsidP="00D52771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P.K. Palanisamy, “Engineering Physics”, SciTech Publications, India (P) Ltd., Third Edition - 2013. 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REFERENCE BOOKS</w:t>
      </w:r>
    </w:p>
    <w:p w:rsidR="00D52771" w:rsidRPr="00FC58B1" w:rsidRDefault="00D52771" w:rsidP="00D52771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S.O. Pillai, “Solid State Physics”, New Age International (P) Ltd., Sixth Edition – 2010.</w:t>
      </w:r>
    </w:p>
    <w:p w:rsidR="00D52771" w:rsidRPr="00FC58B1" w:rsidRDefault="00D52771" w:rsidP="00D52771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R.K. Gaur &amp; S.L. Gupta, “Engineering Physics”, Dhanpat Rai Publications (P) Ltd., Eighth Edition – 2001 (Reprint – 2008).</w:t>
      </w:r>
    </w:p>
    <w:p w:rsidR="00D52771" w:rsidRPr="00FC58B1" w:rsidRDefault="00D52771" w:rsidP="00D52771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A.J. Dekker, “Solid State Physics”, Mac Millan India Ltd.</w:t>
      </w:r>
    </w:p>
    <w:p w:rsidR="00D52771" w:rsidRPr="00FC58B1" w:rsidRDefault="00D52771" w:rsidP="00D52771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B.S. Murthy, P. Shankar, Baldev Raj, B.B. Rath &amp; J. Murday, “Textbook of Nanoscience and Nanotechnology”, Universities Press, First Edition – 2013</w:t>
      </w:r>
      <w:r w:rsidRPr="00FC58B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D52771" w:rsidRPr="00FC58B1" w:rsidRDefault="00D52771" w:rsidP="00D52771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540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Pr="00FC58B1">
        <w:rPr>
          <w:rFonts w:ascii="Times New Roman" w:hAnsi="Times New Roman"/>
          <w:b/>
          <w:color w:val="000000"/>
          <w:sz w:val="24"/>
          <w:szCs w:val="24"/>
        </w:rPr>
        <w:lastRenderedPageBreak/>
        <w:t>PROBLEM SOLVING WITH PROGRAMMING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w w:val="102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FC58B1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O</w:t>
      </w:r>
      <w:r w:rsidRPr="00FC58B1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U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FC58B1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S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FC58B1">
        <w:rPr>
          <w:rFonts w:ascii="Times New Roman" w:hAnsi="Times New Roman"/>
          <w:b/>
          <w:bCs/>
          <w:color w:val="000000"/>
          <w:spacing w:val="19"/>
          <w:sz w:val="24"/>
          <w:szCs w:val="24"/>
        </w:rPr>
        <w:t xml:space="preserve"> </w:t>
      </w:r>
      <w:r w:rsidRPr="00FC58B1">
        <w:rPr>
          <w:rFonts w:ascii="Times New Roman" w:hAnsi="Times New Roman"/>
          <w:b/>
          <w:bCs/>
          <w:color w:val="000000"/>
          <w:spacing w:val="-2"/>
          <w:w w:val="102"/>
          <w:sz w:val="24"/>
          <w:szCs w:val="24"/>
        </w:rPr>
        <w:t>O</w:t>
      </w:r>
      <w:r w:rsidRPr="00FC58B1"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t>U</w:t>
      </w:r>
      <w:r w:rsidRPr="00FC58B1">
        <w:rPr>
          <w:rFonts w:ascii="Times New Roman" w:hAnsi="Times New Roman"/>
          <w:b/>
          <w:bCs/>
          <w:color w:val="000000"/>
          <w:spacing w:val="-1"/>
          <w:w w:val="102"/>
          <w:sz w:val="24"/>
          <w:szCs w:val="24"/>
        </w:rPr>
        <w:t>T</w:t>
      </w:r>
      <w:r w:rsidRPr="00FC58B1"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t>C</w:t>
      </w:r>
      <w:r w:rsidRPr="00FC58B1">
        <w:rPr>
          <w:rFonts w:ascii="Times New Roman" w:hAnsi="Times New Roman"/>
          <w:b/>
          <w:bCs/>
          <w:color w:val="000000"/>
          <w:spacing w:val="2"/>
          <w:w w:val="102"/>
          <w:sz w:val="24"/>
          <w:szCs w:val="24"/>
        </w:rPr>
        <w:t>O</w:t>
      </w:r>
      <w:r w:rsidRPr="00FC58B1">
        <w:rPr>
          <w:rFonts w:ascii="Times New Roman" w:hAnsi="Times New Roman"/>
          <w:b/>
          <w:bCs/>
          <w:color w:val="000000"/>
          <w:spacing w:val="-1"/>
          <w:w w:val="102"/>
          <w:sz w:val="24"/>
          <w:szCs w:val="24"/>
        </w:rPr>
        <w:t>ME</w:t>
      </w:r>
      <w:r w:rsidRPr="00FC58B1"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t>S</w:t>
      </w:r>
    </w:p>
    <w:p w:rsidR="00D52771" w:rsidRPr="00FC58B1" w:rsidRDefault="00D52771" w:rsidP="00D52771">
      <w:pPr>
        <w:pStyle w:val="BodyText"/>
        <w:rPr>
          <w:color w:val="000000"/>
        </w:rPr>
      </w:pPr>
      <w:r w:rsidRPr="00FC58B1">
        <w:rPr>
          <w:color w:val="000000"/>
        </w:rPr>
        <w:t>At the end of the course, the students will develop ability to</w:t>
      </w:r>
    </w:p>
    <w:p w:rsidR="00D52771" w:rsidRPr="00FC58B1" w:rsidRDefault="00D52771" w:rsidP="00D52771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Analyze and implement software development tools like algorithm</w:t>
      </w:r>
      <w:proofErr w:type="gramStart"/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,  pseudo</w:t>
      </w:r>
      <w:proofErr w:type="gramEnd"/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 xml:space="preserve">  codes and programming structure.</w:t>
      </w:r>
    </w:p>
    <w:p w:rsidR="00D52771" w:rsidRPr="00FC58B1" w:rsidRDefault="00D52771" w:rsidP="00D52771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Modularize the problems into small modules and then convert them into modular programs</w:t>
      </w:r>
    </w:p>
    <w:p w:rsidR="00D52771" w:rsidRPr="00FC58B1" w:rsidRDefault="00D52771" w:rsidP="00D52771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 xml:space="preserve">Apply the pointers, memory allocation techniques and use of files for dealing with </w:t>
      </w:r>
      <w:proofErr w:type="gramStart"/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variety  of</w:t>
      </w:r>
      <w:proofErr w:type="gramEnd"/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 xml:space="preserve"> problems.</w:t>
      </w:r>
    </w:p>
    <w:p w:rsidR="00D52771" w:rsidRPr="00FC58B1" w:rsidRDefault="00D52771" w:rsidP="00D52771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Apply C programming to solve problems related to scientific computing.</w:t>
      </w:r>
    </w:p>
    <w:p w:rsidR="00D52771" w:rsidRPr="00FC58B1" w:rsidRDefault="00D52771" w:rsidP="00D52771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Develop efficient programs for real world applications.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Pointers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Basics of pointers, pointer to array, array of pointers, void pointer, pointer to pointer- example programs, pointer to string. 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Project: Simple C project by using pointers. 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UNIT II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t>Structures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Basics of structure in C, structure members, accessing structure members, nested structures, array of structures, pointers to structures - example programs, Unions- accessing union members- example programs.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Project: Simple C project by using structures/unions.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III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Functions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Functions: User-defined functions, categories of functions, parameter passing in functions: call by 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value,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</w:rPr>
        <w:t xml:space="preserve"> call by reference, recursive functions. Passing arrays to functions, 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Passing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</w:rPr>
        <w:t xml:space="preserve"> strings to functions, passing a structure to a function.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Project: Simple C project by using functions.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IV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File Management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Data Files, Opening and Closing a Data File, Creating a Data File, Processing a Data File, Unformatted Data Files.</w:t>
      </w:r>
      <w:proofErr w:type="gramEnd"/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Memory Management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Memory Management: Dynamic memory allocation and deallocation functions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:-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 xml:space="preserve"> malloc , calloc, realloc and free.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Project: Simple C project by using files.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V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eastAsia="Liberation Serif" w:hAnsi="Times New Roman"/>
          <w:color w:val="000000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Low-Level Programming, Register Variables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,  Bitwise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 xml:space="preserve"> Operations, Bit Fields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Pre-processor Directives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Additional Features of C, Enumerations, Command Line Parameters, More About Library Functions, Macros, The C Preprocessor. Pre-processor directives: Typedef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>,  #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  <w:lang w:val="en-US"/>
        </w:rPr>
        <w:t xml:space="preserve">define, #undef, #if,#endif,#elif, #ifdef, #ifndef, #error. 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UNIT VI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of C++ Programming: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58B1">
        <w:rPr>
          <w:rFonts w:ascii="Times New Roman" w:hAnsi="Times New Roman"/>
          <w:bCs/>
          <w:color w:val="000000"/>
          <w:sz w:val="24"/>
          <w:szCs w:val="24"/>
        </w:rPr>
        <w:t>Introduction to C++.</w:t>
      </w:r>
      <w:proofErr w:type="gramEnd"/>
      <w:r w:rsidRPr="00FC58B1">
        <w:rPr>
          <w:rFonts w:ascii="Times New Roman" w:hAnsi="Times New Roman"/>
          <w:bCs/>
          <w:color w:val="000000"/>
          <w:sz w:val="24"/>
          <w:szCs w:val="24"/>
        </w:rPr>
        <w:t xml:space="preserve"> Differences between C and C++, C++ Program Structure, Disadvantage of Conventional Programming, data types, variables, scope and life time of variables, operators, expressions, and control statements.</w:t>
      </w:r>
      <w:r w:rsidRPr="00FC58B1">
        <w:rPr>
          <w:rFonts w:ascii="Times New Roman" w:hAnsi="Times New Roman"/>
          <w:color w:val="000000"/>
          <w:spacing w:val="8"/>
          <w:sz w:val="24"/>
          <w:szCs w:val="24"/>
          <w:highlight w:val="white"/>
        </w:rPr>
        <w:t xml:space="preserve"> </w:t>
      </w:r>
      <w:proofErr w:type="gramStart"/>
      <w:r w:rsidRPr="00FC58B1">
        <w:rPr>
          <w:rFonts w:ascii="Times New Roman" w:hAnsi="Times New Roman"/>
          <w:bCs/>
          <w:color w:val="000000"/>
          <w:spacing w:val="8"/>
          <w:sz w:val="24"/>
          <w:szCs w:val="24"/>
          <w:highlight w:val="white"/>
        </w:rPr>
        <w:t>Arrays, Strings, Functions</w:t>
      </w:r>
      <w:r w:rsidRPr="00FC58B1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gramEnd"/>
      <w:r w:rsidRPr="00FC58B1">
        <w:rPr>
          <w:rFonts w:ascii="Times New Roman" w:hAnsi="Times New Roman"/>
          <w:bCs/>
          <w:color w:val="000000"/>
          <w:sz w:val="24"/>
          <w:szCs w:val="24"/>
        </w:rPr>
        <w:t xml:space="preserve"> Basics concepts of OOPs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TEXT BOOKS</w:t>
      </w:r>
    </w:p>
    <w:p w:rsidR="00D52771" w:rsidRPr="00FC58B1" w:rsidRDefault="00D52771" w:rsidP="00D52771">
      <w:pPr>
        <w:numPr>
          <w:ilvl w:val="0"/>
          <w:numId w:val="11"/>
        </w:numPr>
        <w:tabs>
          <w:tab w:val="left" w:pos="540"/>
        </w:tabs>
        <w:suppressAutoHyphens/>
        <w:spacing w:after="0" w:line="240" w:lineRule="auto"/>
        <w:ind w:left="54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Computer Science: A Structured Programming Approach Using C- B. A. Forouzan and R.F. Gilberg, Third Edition, Cengage Learning'</w:t>
      </w:r>
    </w:p>
    <w:p w:rsidR="00D52771" w:rsidRPr="00FC58B1" w:rsidRDefault="00D52771" w:rsidP="00D52771">
      <w:pPr>
        <w:numPr>
          <w:ilvl w:val="0"/>
          <w:numId w:val="11"/>
        </w:numPr>
        <w:tabs>
          <w:tab w:val="left" w:pos="540"/>
        </w:tabs>
        <w:suppressAutoHyphens/>
        <w:spacing w:after="0" w:line="240" w:lineRule="auto"/>
        <w:ind w:left="54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B.W.Kernighan Dennis M. Ritchie, The C Programming Language, PHI/Pearson Education,ISBN:0-13-110362-8</w:t>
      </w: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REFERENCE BOOKS</w:t>
      </w:r>
    </w:p>
    <w:p w:rsidR="00D52771" w:rsidRPr="00FC58B1" w:rsidRDefault="00D52771" w:rsidP="00D52771">
      <w:pPr>
        <w:numPr>
          <w:ilvl w:val="0"/>
          <w:numId w:val="10"/>
        </w:numPr>
        <w:tabs>
          <w:tab w:val="left" w:pos="540"/>
        </w:tabs>
        <w:suppressAutoHyphens/>
        <w:spacing w:after="0" w:line="240" w:lineRule="auto"/>
        <w:ind w:left="54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“The spirit of C: an Introduction to Modern Programming” by Henry Mulish Cooper. </w:t>
      </w:r>
    </w:p>
    <w:p w:rsidR="00D52771" w:rsidRPr="00FC58B1" w:rsidRDefault="00D52771" w:rsidP="00D52771">
      <w:pPr>
        <w:numPr>
          <w:ilvl w:val="0"/>
          <w:numId w:val="10"/>
        </w:numPr>
        <w:tabs>
          <w:tab w:val="left" w:pos="540"/>
        </w:tabs>
        <w:suppressAutoHyphens/>
        <w:spacing w:after="0" w:line="240" w:lineRule="auto"/>
        <w:ind w:left="54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C Programming: A Modern Approach by K.N. 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King .</w:t>
      </w:r>
      <w:proofErr w:type="gramEnd"/>
    </w:p>
    <w:p w:rsidR="00D52771" w:rsidRPr="00FC58B1" w:rsidRDefault="00D52771" w:rsidP="00D52771">
      <w:pPr>
        <w:numPr>
          <w:ilvl w:val="0"/>
          <w:numId w:val="10"/>
        </w:numPr>
        <w:tabs>
          <w:tab w:val="left" w:pos="540"/>
        </w:tabs>
        <w:suppressAutoHyphens/>
        <w:spacing w:after="0" w:line="240" w:lineRule="auto"/>
        <w:ind w:left="54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Let us C by Yashwant Kanetkar. 13th edition, BPB Publications</w:t>
      </w:r>
    </w:p>
    <w:p w:rsidR="00D52771" w:rsidRPr="00FC58B1" w:rsidRDefault="00D52771" w:rsidP="00D52771">
      <w:pPr>
        <w:numPr>
          <w:ilvl w:val="0"/>
          <w:numId w:val="10"/>
        </w:numPr>
        <w:tabs>
          <w:tab w:val="left" w:pos="540"/>
        </w:tabs>
        <w:suppressAutoHyphens/>
        <w:spacing w:after="0" w:line="240" w:lineRule="auto"/>
        <w:ind w:left="54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Computer science a structured programming approach using   C by Pradeep K.Sinha, Priti Sinha, 3rd edition, Thomson publications.</w:t>
      </w:r>
    </w:p>
    <w:p w:rsidR="00D52771" w:rsidRPr="00FC58B1" w:rsidRDefault="00D52771" w:rsidP="00D52771">
      <w:pPr>
        <w:pStyle w:val="BodyText"/>
        <w:rPr>
          <w:color w:val="000000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uppressAutoHyphens/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tabs>
          <w:tab w:val="left" w:pos="540"/>
        </w:tabs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  <w:br w:type="page"/>
      </w:r>
      <w:r w:rsidRPr="00FC58B1"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  <w:lastRenderedPageBreak/>
        <w:t>ENGINEERING PHYSICS - II LAB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</w:pPr>
    </w:p>
    <w:p w:rsidR="00D52771" w:rsidRPr="00FC58B1" w:rsidRDefault="00D52771" w:rsidP="00D52771">
      <w:pPr>
        <w:pStyle w:val="BodyText"/>
        <w:rPr>
          <w:b/>
          <w:color w:val="000000"/>
        </w:rPr>
      </w:pPr>
      <w:r w:rsidRPr="00FC58B1">
        <w:rPr>
          <w:b/>
          <w:color w:val="000000"/>
        </w:rPr>
        <w:t>COURSE OUTCOMES</w:t>
      </w:r>
    </w:p>
    <w:p w:rsidR="00D52771" w:rsidRPr="00FC58B1" w:rsidRDefault="00D52771" w:rsidP="00D52771">
      <w:pPr>
        <w:pStyle w:val="BodyText"/>
        <w:rPr>
          <w:color w:val="000000"/>
        </w:rPr>
      </w:pPr>
      <w:r w:rsidRPr="00FC58B1">
        <w:rPr>
          <w:color w:val="000000"/>
        </w:rPr>
        <w:t>At the end of the course, the students will develop ability to</w:t>
      </w:r>
    </w:p>
    <w:p w:rsidR="00D52771" w:rsidRPr="00FC58B1" w:rsidRDefault="00D52771" w:rsidP="00D52771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Realize the concept of forced oscillations with the help of electrical circuits</w:t>
      </w:r>
    </w:p>
    <w:p w:rsidR="00D52771" w:rsidRPr="00FC58B1" w:rsidRDefault="00D52771" w:rsidP="00D52771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Analyze as well as compare the intensity distribution in optical phenomena and their related applications </w:t>
      </w:r>
    </w:p>
    <w:p w:rsidR="00D52771" w:rsidRPr="00FC58B1" w:rsidRDefault="00D52771" w:rsidP="00D52771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Draw the characteristics of electrical circuits and evaluate the dependent parameters</w:t>
      </w:r>
    </w:p>
    <w:p w:rsidR="00D52771" w:rsidRPr="00FC58B1" w:rsidRDefault="00D52771" w:rsidP="00D52771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Explore and understand the applications of semiconducting devices  </w:t>
      </w:r>
    </w:p>
    <w:p w:rsidR="00D52771" w:rsidRPr="00FC58B1" w:rsidRDefault="00D52771" w:rsidP="00D52771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  <w:lang w:bidi="te-IN"/>
        </w:rPr>
        <w:t>Develop skills in observation, interpretation, reasoning, predicting and questioning in order to realize new knowledge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  <w:t xml:space="preserve">List of Experiments: </w:t>
      </w:r>
      <w:r w:rsidRPr="00FC58B1">
        <w:rPr>
          <w:rFonts w:ascii="Times New Roman" w:hAnsi="Times New Roman"/>
          <w:bCs/>
          <w:color w:val="000000"/>
          <w:sz w:val="24"/>
          <w:szCs w:val="24"/>
          <w:lang w:bidi="te-IN"/>
        </w:rPr>
        <w:t>(Any Eight Experiments Compulsory)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Frequency of electrically driven tuning fork using Melde’s apparatus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Resonant frequency and quality factor - LCR circuit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Time constant of an R-C circuit (Charging and Discharging)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Magnetic field along the axis of current carrying coil using Stewart and Gee’s apparatus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Resolving power of diffraction grating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Radius of curvature of a plano-convex lens using Newton’s rings setup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Numerical aperture of an optical fiber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Bending losses of an optical fiber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Quantum states using PhET simulations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Planck’s constant using photocell</w:t>
      </w:r>
    </w:p>
    <w:p w:rsidR="00D52771" w:rsidRPr="00FC58B1" w:rsidRDefault="00D52771" w:rsidP="00D52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Energy gap of the material of a p-n junction diode</w:t>
      </w: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TEXT BOOKS</w:t>
      </w:r>
    </w:p>
    <w:p w:rsidR="00D52771" w:rsidRPr="00FC58B1" w:rsidRDefault="00D52771" w:rsidP="00D5277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D.C. Tayal, “University Practical Physics”, Himalaya Publishing House.</w:t>
      </w:r>
    </w:p>
    <w:p w:rsidR="00D52771" w:rsidRPr="00FC58B1" w:rsidRDefault="00D52771" w:rsidP="00D5277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color w:val="000000"/>
          <w:sz w:val="24"/>
          <w:szCs w:val="24"/>
          <w:lang w:bidi="te-IN"/>
        </w:rPr>
        <w:t>Y.Aparna and K.Venkateswara Rao, “Laboratory Manual of Engineering Physics”, VGS Publishers.</w:t>
      </w:r>
    </w:p>
    <w:p w:rsidR="00D52771" w:rsidRPr="00FC58B1" w:rsidRDefault="00D52771" w:rsidP="00D52771">
      <w:pPr>
        <w:pageBreakBefore/>
        <w:tabs>
          <w:tab w:val="left" w:pos="360"/>
        </w:tabs>
        <w:spacing w:after="0" w:line="240" w:lineRule="auto"/>
        <w:ind w:left="360" w:hanging="36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lastRenderedPageBreak/>
        <w:t>PROBLEM SOLVING WITH PROGRAMMING LAB</w:t>
      </w:r>
    </w:p>
    <w:p w:rsidR="00D52771" w:rsidRPr="00FC58B1" w:rsidRDefault="00D52771" w:rsidP="00D5277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2771" w:rsidRPr="00FC58B1" w:rsidRDefault="00D52771" w:rsidP="00D52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w w:val="102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FC58B1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O</w:t>
      </w:r>
      <w:r w:rsidRPr="00FC58B1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U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FC58B1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S</w:t>
      </w:r>
      <w:r w:rsidRPr="00FC58B1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FC58B1">
        <w:rPr>
          <w:rFonts w:ascii="Times New Roman" w:hAnsi="Times New Roman"/>
          <w:b/>
          <w:bCs/>
          <w:color w:val="000000"/>
          <w:spacing w:val="19"/>
          <w:sz w:val="24"/>
          <w:szCs w:val="24"/>
        </w:rPr>
        <w:t xml:space="preserve"> </w:t>
      </w:r>
      <w:r w:rsidRPr="00FC58B1">
        <w:rPr>
          <w:rFonts w:ascii="Times New Roman" w:hAnsi="Times New Roman"/>
          <w:b/>
          <w:bCs/>
          <w:color w:val="000000"/>
          <w:spacing w:val="-2"/>
          <w:w w:val="102"/>
          <w:sz w:val="24"/>
          <w:szCs w:val="24"/>
        </w:rPr>
        <w:t>O</w:t>
      </w:r>
      <w:r w:rsidRPr="00FC58B1"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t>U</w:t>
      </w:r>
      <w:r w:rsidRPr="00FC58B1">
        <w:rPr>
          <w:rFonts w:ascii="Times New Roman" w:hAnsi="Times New Roman"/>
          <w:b/>
          <w:bCs/>
          <w:color w:val="000000"/>
          <w:spacing w:val="-1"/>
          <w:w w:val="102"/>
          <w:sz w:val="24"/>
          <w:szCs w:val="24"/>
        </w:rPr>
        <w:t>T</w:t>
      </w:r>
      <w:r w:rsidRPr="00FC58B1"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t>C</w:t>
      </w:r>
      <w:r w:rsidRPr="00FC58B1">
        <w:rPr>
          <w:rFonts w:ascii="Times New Roman" w:hAnsi="Times New Roman"/>
          <w:b/>
          <w:bCs/>
          <w:color w:val="000000"/>
          <w:spacing w:val="2"/>
          <w:w w:val="102"/>
          <w:sz w:val="24"/>
          <w:szCs w:val="24"/>
        </w:rPr>
        <w:t>O</w:t>
      </w:r>
      <w:r w:rsidRPr="00FC58B1">
        <w:rPr>
          <w:rFonts w:ascii="Times New Roman" w:hAnsi="Times New Roman"/>
          <w:b/>
          <w:bCs/>
          <w:color w:val="000000"/>
          <w:spacing w:val="-1"/>
          <w:w w:val="102"/>
          <w:sz w:val="24"/>
          <w:szCs w:val="24"/>
        </w:rPr>
        <w:t>ME</w:t>
      </w:r>
      <w:r w:rsidRPr="00FC58B1"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t>S</w:t>
      </w:r>
    </w:p>
    <w:p w:rsidR="00D52771" w:rsidRPr="00FC58B1" w:rsidRDefault="00D52771" w:rsidP="00D52771">
      <w:pPr>
        <w:pStyle w:val="BodyText"/>
        <w:rPr>
          <w:color w:val="000000"/>
        </w:rPr>
      </w:pPr>
      <w:r w:rsidRPr="00FC58B1">
        <w:rPr>
          <w:color w:val="000000"/>
        </w:rPr>
        <w:t>At the end of the course, the students will develop ability to</w:t>
      </w:r>
    </w:p>
    <w:p w:rsidR="00D52771" w:rsidRPr="00FC58B1" w:rsidRDefault="00D52771" w:rsidP="00D52771">
      <w:pPr>
        <w:widowControl w:val="0"/>
        <w:numPr>
          <w:ilvl w:val="0"/>
          <w:numId w:val="26"/>
        </w:num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Analyze and implement software development tools like algorithm</w:t>
      </w:r>
      <w:proofErr w:type="gramStart"/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,  pseudo</w:t>
      </w:r>
      <w:proofErr w:type="gramEnd"/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 xml:space="preserve">  codes and programming structure.</w:t>
      </w:r>
    </w:p>
    <w:p w:rsidR="00D52771" w:rsidRPr="00FC58B1" w:rsidRDefault="00D52771" w:rsidP="00D52771">
      <w:pPr>
        <w:widowControl w:val="0"/>
        <w:numPr>
          <w:ilvl w:val="0"/>
          <w:numId w:val="26"/>
        </w:num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Modularize the problems into small modules and then convert them into modular programs</w:t>
      </w:r>
    </w:p>
    <w:p w:rsidR="00D52771" w:rsidRPr="00FC58B1" w:rsidRDefault="00D52771" w:rsidP="00D52771">
      <w:pPr>
        <w:widowControl w:val="0"/>
        <w:numPr>
          <w:ilvl w:val="0"/>
          <w:numId w:val="26"/>
        </w:num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Apply the pointers, memory allocation techniques and use of files for dealing with variety of problems.</w:t>
      </w:r>
    </w:p>
    <w:p w:rsidR="00D52771" w:rsidRPr="00FC58B1" w:rsidRDefault="00D52771" w:rsidP="00D52771">
      <w:pPr>
        <w:widowControl w:val="0"/>
        <w:numPr>
          <w:ilvl w:val="0"/>
          <w:numId w:val="26"/>
        </w:num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Apply C programming to solve problems related to scientific computing.</w:t>
      </w:r>
    </w:p>
    <w:p w:rsidR="00D52771" w:rsidRPr="00FC58B1" w:rsidRDefault="00D52771" w:rsidP="00D52771">
      <w:pPr>
        <w:widowControl w:val="0"/>
        <w:numPr>
          <w:ilvl w:val="0"/>
          <w:numId w:val="26"/>
        </w:num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Develop efficient programs for real world applications.</w:t>
      </w:r>
    </w:p>
    <w:p w:rsidR="00D52771" w:rsidRPr="00FC58B1" w:rsidRDefault="00D52771" w:rsidP="00D52771">
      <w:pPr>
        <w:spacing w:after="0" w:line="240" w:lineRule="auto"/>
        <w:ind w:right="-63"/>
        <w:jc w:val="center"/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1</w:t>
      </w:r>
    </w:p>
    <w:p w:rsidR="00D52771" w:rsidRPr="00FC58B1" w:rsidRDefault="00D52771" w:rsidP="00D52771">
      <w:pPr>
        <w:numPr>
          <w:ilvl w:val="0"/>
          <w:numId w:val="16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Compute sum of the array elements using 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pointers !</w:t>
      </w:r>
      <w:proofErr w:type="gramEnd"/>
    </w:p>
    <w:p w:rsidR="00D52771" w:rsidRPr="00FC58B1" w:rsidRDefault="00D52771" w:rsidP="00D52771">
      <w:pPr>
        <w:numPr>
          <w:ilvl w:val="0"/>
          <w:numId w:val="16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>Write a C program to find the sum of all elements of an array using pointers as arguments.</w:t>
      </w:r>
    </w:p>
    <w:p w:rsidR="00D52771" w:rsidRPr="00FC58B1" w:rsidRDefault="00D52771" w:rsidP="00D52771">
      <w:pPr>
        <w:numPr>
          <w:ilvl w:val="0"/>
          <w:numId w:val="16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 xml:space="preserve">Write a C program to convert a Floating Point Number </w:t>
      </w:r>
      <w:proofErr w:type="gramStart"/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>base(</w:t>
      </w:r>
      <w:proofErr w:type="gramEnd"/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>10) to binary number.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2</w:t>
      </w:r>
    </w:p>
    <w:p w:rsidR="00D52771" w:rsidRPr="00FC58B1" w:rsidRDefault="00D52771" w:rsidP="00D52771">
      <w:pPr>
        <w:numPr>
          <w:ilvl w:val="0"/>
          <w:numId w:val="17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ListLabel26"/>
          <w:rFonts w:ascii="Times New Roman" w:hAnsi="Times New Roman"/>
          <w:color w:val="000000"/>
          <w:sz w:val="24"/>
          <w:szCs w:val="24"/>
        </w:rPr>
        <w:t>Access Elements of an Array Using Pointer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52771" w:rsidRPr="00FC58B1" w:rsidRDefault="00D52771" w:rsidP="00D52771">
      <w:pPr>
        <w:numPr>
          <w:ilvl w:val="0"/>
          <w:numId w:val="17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ListLabel26"/>
          <w:rFonts w:ascii="Times New Roman" w:hAnsi="Times New Roman"/>
          <w:color w:val="000000"/>
          <w:sz w:val="24"/>
          <w:szCs w:val="24"/>
        </w:rPr>
        <w:t>C Program Swap Numbers in Cyclic Order Using Call by Reference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52771" w:rsidRPr="00FC58B1" w:rsidRDefault="00D52771" w:rsidP="00D52771">
      <w:pPr>
        <w:numPr>
          <w:ilvl w:val="0"/>
          <w:numId w:val="17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Find Length of the String using Pointer</w:t>
      </w:r>
    </w:p>
    <w:p w:rsidR="00D52771" w:rsidRPr="00FC58B1" w:rsidRDefault="00D52771" w:rsidP="00D52771">
      <w:pPr>
        <w:numPr>
          <w:ilvl w:val="0"/>
          <w:numId w:val="17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Program</w:t>
      </w:r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 xml:space="preserve"> to read integers into an array and reversing them using pointers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3</w:t>
      </w:r>
    </w:p>
    <w:p w:rsidR="00D52771" w:rsidRPr="00FC58B1" w:rsidRDefault="00D52771" w:rsidP="00D52771">
      <w:pPr>
        <w:numPr>
          <w:ilvl w:val="0"/>
          <w:numId w:val="18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 xml:space="preserve">Add Two Numbers Using </w:t>
      </w:r>
      <w:proofErr w:type="gramStart"/>
      <w:r w:rsidRPr="00FC58B1">
        <w:rPr>
          <w:rFonts w:ascii="Times New Roman" w:hAnsi="Times New Roman"/>
          <w:color w:val="000000"/>
          <w:sz w:val="24"/>
          <w:szCs w:val="24"/>
        </w:rPr>
        <w:t>Pointer !</w:t>
      </w:r>
      <w:proofErr w:type="gramEnd"/>
    </w:p>
    <w:p w:rsidR="00D52771" w:rsidRPr="00FC58B1" w:rsidRDefault="00D52771" w:rsidP="00D52771">
      <w:pPr>
        <w:numPr>
          <w:ilvl w:val="0"/>
          <w:numId w:val="18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Calculate Size of Pointer in C Programming</w:t>
      </w:r>
    </w:p>
    <w:p w:rsidR="00D52771" w:rsidRPr="00FC58B1" w:rsidRDefault="00D52771" w:rsidP="00D52771">
      <w:pPr>
        <w:numPr>
          <w:ilvl w:val="0"/>
          <w:numId w:val="18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Difference between two float Pointers</w:t>
      </w:r>
    </w:p>
    <w:p w:rsidR="00D52771" w:rsidRPr="00FC58B1" w:rsidRDefault="00D52771" w:rsidP="00D52771">
      <w:pPr>
        <w:numPr>
          <w:ilvl w:val="0"/>
          <w:numId w:val="18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Difference</w:t>
      </w:r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 xml:space="preserve"> between two integer Pointers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4 - Structures</w:t>
      </w:r>
    </w:p>
    <w:p w:rsidR="00D52771" w:rsidRPr="00FC58B1" w:rsidRDefault="00D52771" w:rsidP="00D52771">
      <w:pPr>
        <w:numPr>
          <w:ilvl w:val="0"/>
          <w:numId w:val="19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write a  C program  for defining  a structure of  bank customer details.( account number , acc   holder name, acctype, balance )</w:t>
      </w:r>
    </w:p>
    <w:p w:rsidR="00D52771" w:rsidRPr="00FC58B1" w:rsidRDefault="00D52771" w:rsidP="00D52771">
      <w:pPr>
        <w:numPr>
          <w:ilvl w:val="0"/>
          <w:numId w:val="19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Write a C program to Demonstrate Elecricity Bill of One Year.</w:t>
      </w:r>
    </w:p>
    <w:p w:rsidR="00D52771" w:rsidRPr="00FC58B1" w:rsidRDefault="00D52771" w:rsidP="00D52771">
      <w:pPr>
        <w:numPr>
          <w:ilvl w:val="0"/>
          <w:numId w:val="19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Write the</w:t>
      </w:r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 xml:space="preserve"> Programs using structures and Unions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</w:t>
      </w:r>
      <w:r w:rsidRPr="00FC58B1">
        <w:rPr>
          <w:rStyle w:val="field-content"/>
          <w:rFonts w:ascii="Times New Roman" w:hAnsi="Times New Roman"/>
          <w:b/>
          <w:color w:val="000000"/>
          <w:sz w:val="24"/>
          <w:szCs w:val="24"/>
        </w:rPr>
        <w:t xml:space="preserve"> 5- Structures</w:t>
      </w:r>
    </w:p>
    <w:p w:rsidR="00D52771" w:rsidRPr="00FC58B1" w:rsidRDefault="00D52771" w:rsidP="00D52771">
      <w:pPr>
        <w:numPr>
          <w:ilvl w:val="0"/>
          <w:numId w:val="20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Store Information(name, roll and marks) of a Student Using Structure</w:t>
      </w:r>
    </w:p>
    <w:p w:rsidR="00D52771" w:rsidRPr="00FC58B1" w:rsidRDefault="00D52771" w:rsidP="00D52771">
      <w:pPr>
        <w:numPr>
          <w:ilvl w:val="0"/>
          <w:numId w:val="20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Add Two Distances (in inch-feet) System Using Structures</w:t>
      </w:r>
    </w:p>
    <w:p w:rsidR="00D52771" w:rsidRPr="00FC58B1" w:rsidRDefault="00D52771" w:rsidP="00D52771">
      <w:pPr>
        <w:numPr>
          <w:ilvl w:val="0"/>
          <w:numId w:val="20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Add Two Complex Numbers by Passing Structure to a Function</w:t>
      </w:r>
    </w:p>
    <w:p w:rsidR="00D52771" w:rsidRPr="00FC58B1" w:rsidRDefault="00D52771" w:rsidP="00D52771">
      <w:pPr>
        <w:numPr>
          <w:ilvl w:val="0"/>
          <w:numId w:val="20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Calculate Difference Between Two Time Period</w:t>
      </w:r>
    </w:p>
    <w:p w:rsidR="00D52771" w:rsidRPr="00FC58B1" w:rsidRDefault="00D52771" w:rsidP="00D52771">
      <w:pPr>
        <w:numPr>
          <w:ilvl w:val="0"/>
          <w:numId w:val="20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Store Information of 10 Students Using Structure</w:t>
      </w:r>
    </w:p>
    <w:p w:rsidR="00D52771" w:rsidRPr="00FC58B1" w:rsidRDefault="00D52771" w:rsidP="00D52771">
      <w:pPr>
        <w:numPr>
          <w:ilvl w:val="0"/>
          <w:numId w:val="20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field-content"/>
          <w:rFonts w:ascii="Times New Roman" w:hAnsi="Times New Roman"/>
          <w:b/>
          <w:color w:val="000000"/>
          <w:sz w:val="24"/>
          <w:szCs w:val="24"/>
        </w:rPr>
        <w:t>Week 6 - Functions</w:t>
      </w:r>
    </w:p>
    <w:p w:rsidR="00D52771" w:rsidRPr="00FC58B1" w:rsidRDefault="00D52771" w:rsidP="00D52771">
      <w:pPr>
        <w:numPr>
          <w:ilvl w:val="0"/>
          <w:numId w:val="21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Write the programs using functions</w:t>
      </w:r>
    </w:p>
    <w:p w:rsidR="00D52771" w:rsidRPr="00FC58B1" w:rsidRDefault="00D52771" w:rsidP="00D52771">
      <w:pPr>
        <w:numPr>
          <w:ilvl w:val="0"/>
          <w:numId w:val="21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Display all prime numbers between two Intervals</w:t>
      </w:r>
    </w:p>
    <w:p w:rsidR="00D52771" w:rsidRPr="00FC58B1" w:rsidRDefault="00D52771" w:rsidP="00D52771">
      <w:pPr>
        <w:numPr>
          <w:ilvl w:val="0"/>
          <w:numId w:val="21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Check Prime and Armstrong Number by making function</w:t>
      </w:r>
    </w:p>
    <w:p w:rsidR="00D52771" w:rsidRPr="00FC58B1" w:rsidRDefault="00D52771" w:rsidP="00D52771">
      <w:pPr>
        <w:numPr>
          <w:ilvl w:val="0"/>
          <w:numId w:val="21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lastRenderedPageBreak/>
        <w:t>Check whether</w:t>
      </w:r>
      <w:r w:rsidRPr="00FC58B1">
        <w:rPr>
          <w:rStyle w:val="field-content"/>
          <w:rFonts w:ascii="Times New Roman" w:hAnsi="Times New Roman"/>
          <w:color w:val="000000"/>
          <w:sz w:val="24"/>
          <w:szCs w:val="24"/>
        </w:rPr>
        <w:t xml:space="preserve"> a number can be expressed as the sum of two prime number</w:t>
      </w:r>
    </w:p>
    <w:p w:rsidR="00D52771" w:rsidRPr="00FC58B1" w:rsidRDefault="00D52771" w:rsidP="00D52771">
      <w:pPr>
        <w:numPr>
          <w:ilvl w:val="0"/>
          <w:numId w:val="21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field-content"/>
          <w:rFonts w:ascii="Times New Roman" w:hAnsi="Times New Roman"/>
          <w:b/>
          <w:color w:val="000000"/>
          <w:sz w:val="24"/>
          <w:szCs w:val="24"/>
        </w:rPr>
        <w:t>Week 7 - Functions</w:t>
      </w:r>
    </w:p>
    <w:p w:rsidR="00D52771" w:rsidRPr="00FC58B1" w:rsidRDefault="00D52771" w:rsidP="00D52771">
      <w:pPr>
        <w:numPr>
          <w:ilvl w:val="0"/>
          <w:numId w:val="22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Find sum of natural numbers using recursion</w:t>
      </w:r>
    </w:p>
    <w:p w:rsidR="00D52771" w:rsidRPr="00FC58B1" w:rsidRDefault="00D52771" w:rsidP="00D52771">
      <w:pPr>
        <w:numPr>
          <w:ilvl w:val="0"/>
          <w:numId w:val="22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Calculate factorial of a number using recursion</w:t>
      </w:r>
    </w:p>
    <w:p w:rsidR="00D52771" w:rsidRPr="00FC58B1" w:rsidRDefault="00D52771" w:rsidP="00D52771">
      <w:pPr>
        <w:numPr>
          <w:ilvl w:val="0"/>
          <w:numId w:val="22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Find G.C.D using recursion</w:t>
      </w:r>
    </w:p>
    <w:p w:rsidR="00D52771" w:rsidRPr="00FC58B1" w:rsidRDefault="00D52771" w:rsidP="00D52771">
      <w:pPr>
        <w:numPr>
          <w:ilvl w:val="0"/>
          <w:numId w:val="22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Reverse a sentence using recursion</w:t>
      </w:r>
    </w:p>
    <w:p w:rsidR="00D52771" w:rsidRPr="00FC58B1" w:rsidRDefault="00D52771" w:rsidP="00D52771">
      <w:pPr>
        <w:numPr>
          <w:ilvl w:val="0"/>
          <w:numId w:val="22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field-content"/>
          <w:rFonts w:ascii="Times New Roman" w:hAnsi="Times New Roman"/>
          <w:b/>
          <w:color w:val="000000"/>
          <w:sz w:val="24"/>
          <w:szCs w:val="24"/>
        </w:rPr>
        <w:t>Week 8 - Functions</w:t>
      </w:r>
    </w:p>
    <w:p w:rsidR="00D52771" w:rsidRPr="00FC58B1" w:rsidRDefault="00D52771" w:rsidP="00D52771">
      <w:pPr>
        <w:numPr>
          <w:ilvl w:val="0"/>
          <w:numId w:val="23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Calculate the power of a number using recursion</w:t>
      </w:r>
    </w:p>
    <w:p w:rsidR="00D52771" w:rsidRPr="00FC58B1" w:rsidRDefault="00D52771" w:rsidP="00D52771">
      <w:pPr>
        <w:numPr>
          <w:ilvl w:val="0"/>
          <w:numId w:val="23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Convert binary number to decimal and vice-versa</w:t>
      </w:r>
    </w:p>
    <w:p w:rsidR="00D52771" w:rsidRPr="00FC58B1" w:rsidRDefault="00D52771" w:rsidP="00D52771">
      <w:pPr>
        <w:numPr>
          <w:ilvl w:val="0"/>
          <w:numId w:val="23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Convert octal Number to decimal and vice-versa</w:t>
      </w:r>
    </w:p>
    <w:p w:rsidR="00D52771" w:rsidRPr="00FC58B1" w:rsidRDefault="00D52771" w:rsidP="00D52771">
      <w:pPr>
        <w:numPr>
          <w:ilvl w:val="0"/>
          <w:numId w:val="23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Convert binary number to octal and vice-versa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9 - Files</w:t>
      </w:r>
    </w:p>
    <w:p w:rsidR="00D52771" w:rsidRPr="00FC58B1" w:rsidRDefault="00D52771" w:rsidP="00D52771">
      <w:pPr>
        <w:numPr>
          <w:ilvl w:val="0"/>
          <w:numId w:val="24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pacing w:val="5"/>
          <w:sz w:val="24"/>
          <w:szCs w:val="24"/>
        </w:rPr>
        <w:t>Read name and marks of students and store it in file</w:t>
      </w:r>
    </w:p>
    <w:p w:rsidR="00D52771" w:rsidRPr="00FC58B1" w:rsidRDefault="00D52771" w:rsidP="00D52771">
      <w:pPr>
        <w:numPr>
          <w:ilvl w:val="0"/>
          <w:numId w:val="24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pacing w:val="5"/>
          <w:sz w:val="24"/>
          <w:szCs w:val="24"/>
        </w:rPr>
        <w:t>Read name and marks of students and store it in file. If file already exists, add information to it.</w:t>
      </w:r>
    </w:p>
    <w:p w:rsidR="00D52771" w:rsidRPr="00FC58B1" w:rsidRDefault="00D52771" w:rsidP="00D52771">
      <w:pPr>
        <w:numPr>
          <w:ilvl w:val="0"/>
          <w:numId w:val="24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pacing w:val="5"/>
          <w:sz w:val="24"/>
          <w:szCs w:val="24"/>
        </w:rPr>
        <w:t>Write members of arrays to a file using fwrite()</w:t>
      </w:r>
    </w:p>
    <w:p w:rsidR="00D52771" w:rsidRPr="00FC58B1" w:rsidRDefault="00D52771" w:rsidP="00D52771">
      <w:pPr>
        <w:numPr>
          <w:ilvl w:val="0"/>
          <w:numId w:val="24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 w:rsidRPr="00FC58B1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C58B1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FC58B1">
        <w:rPr>
          <w:rFonts w:ascii="Times New Roman" w:hAnsi="Times New Roman"/>
          <w:color w:val="000000"/>
          <w:sz w:val="24"/>
          <w:szCs w:val="24"/>
        </w:rPr>
        <w:t>te</w:t>
      </w:r>
      <w:r w:rsidRPr="00FC58B1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z w:val="24"/>
          <w:szCs w:val="24"/>
        </w:rPr>
        <w:t>a</w:t>
      </w:r>
      <w:r w:rsidRPr="00FC58B1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z w:val="24"/>
          <w:szCs w:val="24"/>
        </w:rPr>
        <w:t>C</w:t>
      </w:r>
      <w:r w:rsidRPr="00FC58B1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FC58B1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FC58B1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Pr="00FC58B1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FC58B1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C58B1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C58B1">
        <w:rPr>
          <w:rFonts w:ascii="Times New Roman" w:hAnsi="Times New Roman"/>
          <w:color w:val="000000"/>
          <w:sz w:val="24"/>
          <w:szCs w:val="24"/>
        </w:rPr>
        <w:t>m</w:t>
      </w:r>
      <w:r w:rsidRPr="00FC58B1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-4"/>
          <w:sz w:val="24"/>
          <w:szCs w:val="24"/>
        </w:rPr>
        <w:t>w</w:t>
      </w:r>
      <w:r w:rsidRPr="00FC58B1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FC58B1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FC58B1">
        <w:rPr>
          <w:rFonts w:ascii="Times New Roman" w:hAnsi="Times New Roman"/>
          <w:color w:val="000000"/>
          <w:spacing w:val="5"/>
          <w:sz w:val="24"/>
          <w:szCs w:val="24"/>
        </w:rPr>
        <w:t>c</w:t>
      </w:r>
      <w:r w:rsidRPr="00FC58B1">
        <w:rPr>
          <w:rFonts w:ascii="Times New Roman" w:hAnsi="Times New Roman"/>
          <w:color w:val="000000"/>
          <w:sz w:val="24"/>
          <w:szCs w:val="24"/>
        </w:rPr>
        <w:t>h</w:t>
      </w:r>
      <w:r w:rsidRPr="00FC58B1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-4"/>
          <w:sz w:val="24"/>
          <w:szCs w:val="24"/>
        </w:rPr>
        <w:t>c</w:t>
      </w:r>
      <w:r w:rsidRPr="00FC58B1">
        <w:rPr>
          <w:rFonts w:ascii="Times New Roman" w:hAnsi="Times New Roman"/>
          <w:color w:val="000000"/>
          <w:spacing w:val="7"/>
          <w:sz w:val="24"/>
          <w:szCs w:val="24"/>
        </w:rPr>
        <w:t>o</w:t>
      </w:r>
      <w:r w:rsidRPr="00FC58B1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FC58B1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FC58B1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FC58B1">
        <w:rPr>
          <w:rFonts w:ascii="Times New Roman" w:hAnsi="Times New Roman"/>
          <w:color w:val="000000"/>
          <w:sz w:val="24"/>
          <w:szCs w:val="24"/>
        </w:rPr>
        <w:t>s</w:t>
      </w:r>
      <w:r w:rsidRPr="00FC58B1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7"/>
          <w:sz w:val="24"/>
          <w:szCs w:val="24"/>
        </w:rPr>
        <w:t>o</w:t>
      </w:r>
      <w:r w:rsidRPr="00FC58B1">
        <w:rPr>
          <w:rFonts w:ascii="Times New Roman" w:hAnsi="Times New Roman"/>
          <w:color w:val="000000"/>
          <w:spacing w:val="-7"/>
          <w:sz w:val="24"/>
          <w:szCs w:val="24"/>
        </w:rPr>
        <w:t>n</w:t>
      </w:r>
      <w:r w:rsidRPr="00FC58B1">
        <w:rPr>
          <w:rFonts w:ascii="Times New Roman" w:hAnsi="Times New Roman"/>
          <w:color w:val="000000"/>
          <w:sz w:val="24"/>
          <w:szCs w:val="24"/>
        </w:rPr>
        <w:t>e</w:t>
      </w:r>
      <w:r w:rsidRPr="00FC58B1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-3"/>
          <w:sz w:val="24"/>
          <w:szCs w:val="24"/>
        </w:rPr>
        <w:t>f</w:t>
      </w:r>
      <w:r w:rsidRPr="00FC58B1">
        <w:rPr>
          <w:rFonts w:ascii="Times New Roman" w:hAnsi="Times New Roman"/>
          <w:color w:val="000000"/>
          <w:sz w:val="24"/>
          <w:szCs w:val="24"/>
        </w:rPr>
        <w:t>i</w:t>
      </w:r>
      <w:r w:rsidRPr="00FC58B1"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 w:rsidRPr="00FC58B1">
        <w:rPr>
          <w:rFonts w:ascii="Times New Roman" w:hAnsi="Times New Roman"/>
          <w:color w:val="000000"/>
          <w:sz w:val="24"/>
          <w:szCs w:val="24"/>
        </w:rPr>
        <w:t>e</w:t>
      </w:r>
      <w:r w:rsidRPr="00FC58B1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 w:rsidRPr="00FC58B1">
        <w:rPr>
          <w:rFonts w:ascii="Times New Roman" w:hAnsi="Times New Roman"/>
          <w:color w:val="000000"/>
          <w:sz w:val="24"/>
          <w:szCs w:val="24"/>
        </w:rPr>
        <w:t>o</w:t>
      </w:r>
      <w:r w:rsidRPr="00FC58B1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FC58B1">
        <w:rPr>
          <w:rFonts w:ascii="Times New Roman" w:hAnsi="Times New Roman"/>
          <w:color w:val="000000"/>
          <w:spacing w:val="1"/>
          <w:w w:val="102"/>
          <w:sz w:val="24"/>
          <w:szCs w:val="24"/>
        </w:rPr>
        <w:t>a</w:t>
      </w:r>
      <w:r w:rsidRPr="00FC58B1">
        <w:rPr>
          <w:rFonts w:ascii="Times New Roman" w:hAnsi="Times New Roman"/>
          <w:color w:val="000000"/>
          <w:spacing w:val="-7"/>
          <w:w w:val="102"/>
          <w:sz w:val="24"/>
          <w:szCs w:val="24"/>
        </w:rPr>
        <w:t>n</w:t>
      </w:r>
      <w:r w:rsidRPr="00FC58B1">
        <w:rPr>
          <w:rFonts w:ascii="Times New Roman" w:hAnsi="Times New Roman"/>
          <w:color w:val="000000"/>
          <w:spacing w:val="7"/>
          <w:w w:val="102"/>
          <w:sz w:val="24"/>
          <w:szCs w:val="24"/>
        </w:rPr>
        <w:t>o</w:t>
      </w:r>
      <w:r w:rsidRPr="00FC58B1">
        <w:rPr>
          <w:rFonts w:ascii="Times New Roman" w:hAnsi="Times New Roman"/>
          <w:color w:val="000000"/>
          <w:spacing w:val="-5"/>
          <w:w w:val="102"/>
          <w:sz w:val="24"/>
          <w:szCs w:val="24"/>
        </w:rPr>
        <w:t>t</w:t>
      </w:r>
      <w:r w:rsidRPr="00FC58B1">
        <w:rPr>
          <w:rFonts w:ascii="Times New Roman" w:hAnsi="Times New Roman"/>
          <w:color w:val="000000"/>
          <w:spacing w:val="-2"/>
          <w:w w:val="102"/>
          <w:sz w:val="24"/>
          <w:szCs w:val="24"/>
        </w:rPr>
        <w:t>h</w:t>
      </w:r>
      <w:r w:rsidRPr="00FC58B1">
        <w:rPr>
          <w:rFonts w:ascii="Times New Roman" w:hAnsi="Times New Roman"/>
          <w:color w:val="000000"/>
          <w:spacing w:val="-4"/>
          <w:w w:val="102"/>
          <w:sz w:val="24"/>
          <w:szCs w:val="24"/>
        </w:rPr>
        <w:t>e</w:t>
      </w:r>
      <w:r w:rsidRPr="00FC58B1">
        <w:rPr>
          <w:rFonts w:ascii="Times New Roman" w:hAnsi="Times New Roman"/>
          <w:color w:val="000000"/>
          <w:spacing w:val="2"/>
          <w:w w:val="102"/>
          <w:sz w:val="24"/>
          <w:szCs w:val="24"/>
        </w:rPr>
        <w:t>r</w:t>
      </w:r>
      <w:r w:rsidRPr="00FC58B1">
        <w:rPr>
          <w:rFonts w:ascii="Times New Roman" w:hAnsi="Times New Roman"/>
          <w:color w:val="000000"/>
          <w:w w:val="102"/>
          <w:sz w:val="24"/>
          <w:szCs w:val="24"/>
        </w:rPr>
        <w:t>.</w:t>
      </w:r>
    </w:p>
    <w:p w:rsidR="00D52771" w:rsidRPr="00FC58B1" w:rsidRDefault="00D52771" w:rsidP="00D52771">
      <w:pPr>
        <w:numPr>
          <w:ilvl w:val="0"/>
          <w:numId w:val="24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Program to Write a Sentence to a File</w:t>
      </w:r>
    </w:p>
    <w:p w:rsidR="00D52771" w:rsidRPr="00FC58B1" w:rsidRDefault="00D52771" w:rsidP="00D52771">
      <w:pPr>
        <w:numPr>
          <w:ilvl w:val="0"/>
          <w:numId w:val="24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Program to Read a Line From a File and Display it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10 – Memory Management</w:t>
      </w:r>
    </w:p>
    <w:p w:rsidR="00D52771" w:rsidRPr="00FC58B1" w:rsidRDefault="00D52771" w:rsidP="00D52771">
      <w:pPr>
        <w:numPr>
          <w:ilvl w:val="0"/>
          <w:numId w:val="25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ListLabel27"/>
          <w:rFonts w:ascii="Times New Roman" w:hAnsi="Times New Roman"/>
          <w:color w:val="000000"/>
          <w:sz w:val="24"/>
          <w:szCs w:val="24"/>
        </w:rPr>
        <w:t>Find Largest Number Using Dynamic Memory Allocation</w:t>
      </w:r>
      <w:r w:rsidRPr="00FC58B1">
        <w:rPr>
          <w:rFonts w:ascii="Times New Roman" w:hAnsi="Times New Roman"/>
          <w:bCs/>
          <w:color w:val="000000"/>
          <w:spacing w:val="5"/>
          <w:sz w:val="24"/>
          <w:szCs w:val="24"/>
        </w:rPr>
        <w:t xml:space="preserve"> </w:t>
      </w:r>
    </w:p>
    <w:p w:rsidR="00D52771" w:rsidRPr="00FC58B1" w:rsidRDefault="00D52771" w:rsidP="00D52771">
      <w:pPr>
        <w:numPr>
          <w:ilvl w:val="0"/>
          <w:numId w:val="25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Style w:val="ListLabel27"/>
          <w:rFonts w:ascii="Times New Roman" w:hAnsi="Times New Roman"/>
          <w:color w:val="000000"/>
          <w:sz w:val="24"/>
          <w:szCs w:val="24"/>
        </w:rPr>
        <w:t>Store Information Using Structures with Dynamically Memory Allocation</w:t>
      </w:r>
      <w:r w:rsidRPr="00FC58B1">
        <w:rPr>
          <w:rFonts w:ascii="Times New Roman" w:hAnsi="Times New Roman"/>
          <w:color w:val="000000"/>
          <w:sz w:val="24"/>
          <w:szCs w:val="24"/>
        </w:rPr>
        <w:t>.</w:t>
      </w:r>
    </w:p>
    <w:p w:rsidR="00D52771" w:rsidRPr="00FC58B1" w:rsidRDefault="00D52771" w:rsidP="00D52771">
      <w:pPr>
        <w:numPr>
          <w:ilvl w:val="0"/>
          <w:numId w:val="25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58B1">
        <w:rPr>
          <w:rFonts w:ascii="Times New Roman" w:hAnsi="Times New Roman"/>
          <w:color w:val="000000"/>
          <w:spacing w:val="7"/>
          <w:sz w:val="24"/>
          <w:szCs w:val="24"/>
        </w:rPr>
        <w:t>Write  C</w:t>
      </w:r>
      <w:proofErr w:type="gramEnd"/>
      <w:r w:rsidRPr="00FC58B1">
        <w:rPr>
          <w:rFonts w:ascii="Times New Roman" w:hAnsi="Times New Roman"/>
          <w:color w:val="000000"/>
          <w:spacing w:val="7"/>
          <w:sz w:val="24"/>
          <w:szCs w:val="24"/>
        </w:rPr>
        <w:t>++ Programs using Basic concepts Like data types,operators etc.</w:t>
      </w:r>
    </w:p>
    <w:p w:rsidR="00D52771" w:rsidRPr="00FC58B1" w:rsidRDefault="00D52771" w:rsidP="00D52771">
      <w:pPr>
        <w:numPr>
          <w:ilvl w:val="0"/>
          <w:numId w:val="25"/>
        </w:numPr>
        <w:suppressAutoHyphens/>
        <w:spacing w:after="0" w:line="240" w:lineRule="auto"/>
        <w:ind w:left="540"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pacing w:val="7"/>
          <w:sz w:val="24"/>
          <w:szCs w:val="24"/>
        </w:rPr>
        <w:t>Write C++ programs using Loops and Conditional Statements.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Week 11 &amp; 12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pacing w:val="5"/>
          <w:sz w:val="24"/>
          <w:szCs w:val="24"/>
        </w:rPr>
        <w:t>Project using C</w:t>
      </w: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bCs/>
          <w:color w:val="000000"/>
          <w:spacing w:val="5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ind w:right="-63"/>
        <w:jc w:val="both"/>
        <w:rPr>
          <w:rFonts w:ascii="Times New Roman" w:hAnsi="Times New Roman"/>
          <w:bCs/>
          <w:color w:val="000000"/>
          <w:spacing w:val="5"/>
          <w:sz w:val="24"/>
          <w:szCs w:val="24"/>
        </w:rPr>
      </w:pPr>
    </w:p>
    <w:p w:rsidR="00D52771" w:rsidRPr="00FC58B1" w:rsidRDefault="00D52771" w:rsidP="00D527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Pr="00FC58B1">
        <w:rPr>
          <w:rFonts w:ascii="Times New Roman" w:hAnsi="Times New Roman"/>
          <w:b/>
          <w:color w:val="000000"/>
          <w:sz w:val="24"/>
          <w:szCs w:val="24"/>
        </w:rPr>
        <w:lastRenderedPageBreak/>
        <w:t>PHILOSOPHY</w:t>
      </w:r>
    </w:p>
    <w:p w:rsidR="00D52771" w:rsidRPr="00FC58B1" w:rsidRDefault="00D52771" w:rsidP="00D527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C58B1">
        <w:rPr>
          <w:rFonts w:ascii="Times New Roman" w:hAnsi="Times New Roman"/>
          <w:b/>
          <w:i/>
          <w:color w:val="000000"/>
          <w:sz w:val="24"/>
          <w:szCs w:val="24"/>
        </w:rPr>
        <w:t>(Open Elective - I)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</w:pPr>
      <w:r w:rsidRPr="00FC58B1">
        <w:rPr>
          <w:rFonts w:ascii="Times New Roman" w:hAnsi="Times New Roman"/>
          <w:b/>
          <w:bCs/>
          <w:color w:val="000000"/>
          <w:sz w:val="24"/>
          <w:szCs w:val="24"/>
          <w:lang w:bidi="te-IN"/>
        </w:rPr>
        <w:t>COURSE OUTCOMES:</w:t>
      </w:r>
    </w:p>
    <w:p w:rsidR="00D52771" w:rsidRPr="00FC58B1" w:rsidRDefault="00D52771" w:rsidP="00D5277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At the end of the course, the students will be develop ability to</w:t>
      </w:r>
    </w:p>
    <w:p w:rsidR="00D52771" w:rsidRPr="00FC58B1" w:rsidRDefault="00D52771" w:rsidP="00D52771">
      <w:pPr>
        <w:numPr>
          <w:ilvl w:val="0"/>
          <w:numId w:val="29"/>
        </w:numPr>
        <w:spacing w:after="0" w:line="240" w:lineRule="auto"/>
        <w:ind w:left="540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</w:rPr>
        <w:t>Explain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the core philosophical concepts and approaches.</w:t>
      </w:r>
    </w:p>
    <w:p w:rsidR="00D52771" w:rsidRPr="00FC58B1" w:rsidRDefault="00D52771" w:rsidP="00D52771">
      <w:pPr>
        <w:numPr>
          <w:ilvl w:val="0"/>
          <w:numId w:val="29"/>
        </w:numPr>
        <w:spacing w:after="0" w:line="240" w:lineRule="auto"/>
        <w:ind w:left="540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</w:rPr>
        <w:t>Identify and distinguish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Indian and Western Philosophy.</w:t>
      </w:r>
    </w:p>
    <w:p w:rsidR="00D52771" w:rsidRPr="00FC58B1" w:rsidRDefault="00D52771" w:rsidP="00D52771">
      <w:pPr>
        <w:numPr>
          <w:ilvl w:val="0"/>
          <w:numId w:val="29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</w:rPr>
        <w:t xml:space="preserve">Describe and </w:t>
      </w:r>
      <w:proofErr w:type="gramStart"/>
      <w:r w:rsidRPr="00FC58B1">
        <w:rPr>
          <w:rFonts w:ascii="Times New Roman" w:hAnsi="Times New Roman"/>
          <w:bCs/>
          <w:color w:val="000000"/>
          <w:sz w:val="24"/>
          <w:szCs w:val="24"/>
        </w:rPr>
        <w:t>Distinguish</w:t>
      </w:r>
      <w:proofErr w:type="gramEnd"/>
      <w:r w:rsidRPr="00FC58B1">
        <w:rPr>
          <w:rFonts w:ascii="Times New Roman" w:hAnsi="Times New Roman"/>
          <w:color w:val="000000"/>
          <w:sz w:val="24"/>
          <w:szCs w:val="24"/>
        </w:rPr>
        <w:t xml:space="preserve"> the main divisions of philosophy. </w:t>
      </w:r>
    </w:p>
    <w:p w:rsidR="00D52771" w:rsidRPr="00FC58B1" w:rsidRDefault="00D52771" w:rsidP="00D52771">
      <w:pPr>
        <w:numPr>
          <w:ilvl w:val="0"/>
          <w:numId w:val="29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</w:rPr>
        <w:t>Understand and explain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the abstract philosophical concepts.</w:t>
      </w:r>
    </w:p>
    <w:p w:rsidR="00D52771" w:rsidRPr="00FC58B1" w:rsidRDefault="00D52771" w:rsidP="00D52771">
      <w:pPr>
        <w:numPr>
          <w:ilvl w:val="0"/>
          <w:numId w:val="29"/>
        </w:numPr>
        <w:spacing w:after="0" w:line="24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bCs/>
          <w:color w:val="000000"/>
          <w:sz w:val="24"/>
          <w:szCs w:val="24"/>
        </w:rPr>
        <w:t>Understand the applications and implications</w:t>
      </w:r>
      <w:r w:rsidRPr="00FC58B1">
        <w:rPr>
          <w:rFonts w:ascii="Times New Roman" w:hAnsi="Times New Roman"/>
          <w:color w:val="000000"/>
          <w:sz w:val="24"/>
          <w:szCs w:val="24"/>
        </w:rPr>
        <w:t xml:space="preserve"> of philosophical principles in real time situations. 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 w:rsidRPr="00FC58B1">
        <w:rPr>
          <w:rFonts w:ascii="Times New Roman" w:hAnsi="Times New Roman" w:cs="Times New Roman"/>
          <w:b/>
          <w:bCs/>
          <w:color w:val="000000"/>
        </w:rPr>
        <w:t>UNIT I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color w:val="000000"/>
        </w:rPr>
      </w:pPr>
      <w:r w:rsidRPr="00FC58B1">
        <w:rPr>
          <w:rFonts w:ascii="Times New Roman" w:hAnsi="Times New Roman" w:cs="Times New Roman"/>
          <w:color w:val="000000"/>
        </w:rPr>
        <w:t>Introduction to Philosophy, nature, scope and significance of philosophy, western philosophy, philosophic thought, history of philosophy, the Sophists and Socrates, Plato and Aristotle.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 w:rsidRPr="00FC58B1">
        <w:rPr>
          <w:rFonts w:ascii="Times New Roman" w:hAnsi="Times New Roman" w:cs="Times New Roman"/>
          <w:b/>
          <w:bCs/>
          <w:color w:val="000000"/>
        </w:rPr>
        <w:t>UNIT II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color w:val="000000"/>
        </w:rPr>
      </w:pPr>
      <w:r w:rsidRPr="00FC58B1">
        <w:rPr>
          <w:rFonts w:ascii="Times New Roman" w:hAnsi="Times New Roman" w:cs="Times New Roman"/>
          <w:bCs/>
          <w:color w:val="000000"/>
        </w:rPr>
        <w:t>Introduction to Indian Philosophy, the ancient Vedas, the Upanishads, the epics and the treatises of the Heterodox and Orthodox systems, Buddhism, Advaitha, Jainism, and Sikhism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 w:rsidRPr="00FC58B1">
        <w:rPr>
          <w:rFonts w:ascii="Times New Roman" w:hAnsi="Times New Roman" w:cs="Times New Roman"/>
          <w:b/>
          <w:bCs/>
          <w:color w:val="000000"/>
        </w:rPr>
        <w:t>UNIT III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iCs/>
          <w:color w:val="000000"/>
        </w:rPr>
      </w:pPr>
      <w:r w:rsidRPr="00FC58B1">
        <w:rPr>
          <w:rFonts w:ascii="Times New Roman" w:hAnsi="Times New Roman" w:cs="Times New Roman"/>
          <w:bCs/>
          <w:iCs/>
          <w:color w:val="000000"/>
        </w:rPr>
        <w:t>The classification of Philosophy - The main divisions of Philosophy, Logic, the Philosophy of mathematics, Philosophy of nature, philosophy and the special science, philosophy of art: ethics philosophy and theology, philosophy and Common Sense.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 w:rsidRPr="00FC58B1">
        <w:rPr>
          <w:rFonts w:ascii="Times New Roman" w:hAnsi="Times New Roman" w:cs="Times New Roman"/>
          <w:b/>
          <w:bCs/>
          <w:color w:val="000000"/>
        </w:rPr>
        <w:t>UNIT IV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color w:val="000000"/>
        </w:rPr>
      </w:pPr>
      <w:r w:rsidRPr="00FC58B1">
        <w:rPr>
          <w:rFonts w:ascii="Times New Roman" w:hAnsi="Times New Roman" w:cs="Times New Roman"/>
          <w:bCs/>
          <w:color w:val="000000"/>
        </w:rPr>
        <w:t>Criticism (Epistemology), Ontology:  Essence, Substance and Accident</w:t>
      </w:r>
      <w:proofErr w:type="gramStart"/>
      <w:r w:rsidRPr="00FC58B1">
        <w:rPr>
          <w:rFonts w:ascii="Times New Roman" w:hAnsi="Times New Roman" w:cs="Times New Roman"/>
          <w:bCs/>
          <w:color w:val="000000"/>
        </w:rPr>
        <w:t>,.</w:t>
      </w:r>
      <w:proofErr w:type="gramEnd"/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 w:rsidRPr="00FC58B1">
        <w:rPr>
          <w:rFonts w:ascii="Times New Roman" w:hAnsi="Times New Roman" w:cs="Times New Roman"/>
          <w:b/>
          <w:bCs/>
          <w:color w:val="000000"/>
        </w:rPr>
        <w:t>UNIT V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color w:val="000000"/>
        </w:rPr>
      </w:pPr>
      <w:r w:rsidRPr="00FC58B1">
        <w:rPr>
          <w:rFonts w:ascii="Times New Roman" w:hAnsi="Times New Roman" w:cs="Times New Roman"/>
          <w:bCs/>
          <w:color w:val="000000"/>
        </w:rPr>
        <w:t>Modern Philosophy: Political Philosophy, Religious Philosophy, Western or European Philosophy, Eastern Philosophy.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 w:rsidRPr="00FC58B1">
        <w:rPr>
          <w:rFonts w:ascii="Times New Roman" w:hAnsi="Times New Roman" w:cs="Times New Roman"/>
          <w:b/>
          <w:bCs/>
          <w:color w:val="000000"/>
        </w:rPr>
        <w:t>UNIT VI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Cs/>
          <w:color w:val="000000"/>
        </w:rPr>
      </w:pPr>
      <w:r w:rsidRPr="00FC58B1">
        <w:rPr>
          <w:rFonts w:ascii="Times New Roman" w:hAnsi="Times New Roman" w:cs="Times New Roman"/>
          <w:bCs/>
          <w:color w:val="000000"/>
        </w:rPr>
        <w:t>Relevance of philosophy in modern world: Application of philosophical principles in modern India, its impact and usefulness.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color w:val="000000"/>
        </w:rPr>
      </w:pPr>
      <w:r w:rsidRPr="00FC58B1">
        <w:rPr>
          <w:rFonts w:ascii="Times New Roman" w:hAnsi="Times New Roman" w:cs="Times New Roman"/>
          <w:b/>
          <w:color w:val="000000"/>
        </w:rPr>
        <w:t>TEXT BOOKS</w:t>
      </w:r>
    </w:p>
    <w:p w:rsidR="00D52771" w:rsidRPr="00FC58B1" w:rsidRDefault="00D52771" w:rsidP="00D52771">
      <w:pPr>
        <w:pStyle w:val="ListParagraph"/>
        <w:widowControl w:val="0"/>
        <w:numPr>
          <w:ilvl w:val="0"/>
          <w:numId w:val="27"/>
        </w:numPr>
        <w:suppressAutoHyphens/>
        <w:autoSpaceDN w:val="0"/>
        <w:spacing w:after="0" w:line="240" w:lineRule="auto"/>
        <w:ind w:left="360" w:hanging="360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Jacques Maritain, “An Introduction to Philosophy”, Rowman and Littlefield Pub Inc., 2005.</w:t>
      </w:r>
    </w:p>
    <w:p w:rsidR="00D52771" w:rsidRPr="00FC58B1" w:rsidRDefault="00D52771" w:rsidP="00D52771">
      <w:pPr>
        <w:pStyle w:val="ListParagraph"/>
        <w:widowControl w:val="0"/>
        <w:numPr>
          <w:ilvl w:val="0"/>
          <w:numId w:val="27"/>
        </w:numPr>
        <w:suppressAutoHyphens/>
        <w:autoSpaceDN w:val="0"/>
        <w:spacing w:after="0" w:line="240" w:lineRule="auto"/>
        <w:ind w:left="360" w:hanging="360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John Cottingham, “Western Philosophy: An Anthology”, 2</w:t>
      </w:r>
      <w:r w:rsidRPr="00FC58B1">
        <w:rPr>
          <w:rFonts w:ascii="Times New Roman" w:hAnsi="Times New Roman"/>
          <w:color w:val="000000"/>
          <w:sz w:val="24"/>
          <w:szCs w:val="24"/>
          <w:vertAlign w:val="superscript"/>
        </w:rPr>
        <w:t>nd</w:t>
      </w:r>
      <w:r w:rsidRPr="00FC58B1">
        <w:rPr>
          <w:rFonts w:ascii="Times New Roman" w:hAnsi="Times New Roman"/>
          <w:color w:val="000000"/>
          <w:sz w:val="24"/>
          <w:szCs w:val="24"/>
        </w:rPr>
        <w:t>Edition, Wiley-Blackwell, 2008.</w:t>
      </w: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color w:val="000000"/>
        </w:rPr>
      </w:pPr>
    </w:p>
    <w:p w:rsidR="00D52771" w:rsidRPr="00FC58B1" w:rsidRDefault="00D52771" w:rsidP="00D52771">
      <w:pPr>
        <w:pStyle w:val="Standard"/>
        <w:jc w:val="both"/>
        <w:rPr>
          <w:rFonts w:ascii="Times New Roman" w:hAnsi="Times New Roman" w:cs="Times New Roman"/>
          <w:b/>
          <w:color w:val="000000"/>
        </w:rPr>
      </w:pPr>
      <w:r w:rsidRPr="00FC58B1">
        <w:rPr>
          <w:rFonts w:ascii="Times New Roman" w:hAnsi="Times New Roman" w:cs="Times New Roman"/>
          <w:b/>
          <w:color w:val="000000"/>
        </w:rPr>
        <w:t>REFERENCE BOOKS</w:t>
      </w:r>
    </w:p>
    <w:p w:rsidR="00D52771" w:rsidRPr="00FC58B1" w:rsidRDefault="00D52771" w:rsidP="00D52771">
      <w:pPr>
        <w:pStyle w:val="ListParagraph"/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ind w:left="360" w:hanging="360"/>
        <w:contextualSpacing w:val="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FC58B1">
        <w:rPr>
          <w:rFonts w:ascii="Times New Roman" w:hAnsi="Times New Roman"/>
          <w:color w:val="000000"/>
          <w:sz w:val="24"/>
          <w:szCs w:val="24"/>
        </w:rPr>
        <w:t>SarvepalliRadha Krishnan and Charles A. Moore, “A Source Book in Indian Philosophy”, Princeton University Press.</w:t>
      </w:r>
    </w:p>
    <w:p w:rsidR="00D52771" w:rsidRPr="00D52771" w:rsidRDefault="00D52771" w:rsidP="00D52771">
      <w:pPr>
        <w:pStyle w:val="ListParagraph"/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ind w:left="360" w:hanging="360"/>
        <w:contextualSpacing w:val="0"/>
        <w:jc w:val="both"/>
        <w:textAlignment w:val="baseline"/>
        <w:rPr>
          <w:rFonts w:ascii="Times New Roman" w:hAnsi="Times New Roman"/>
          <w:color w:val="000000"/>
        </w:rPr>
      </w:pPr>
      <w:r w:rsidRPr="00D52771">
        <w:rPr>
          <w:rFonts w:ascii="Times New Roman" w:hAnsi="Times New Roman"/>
          <w:color w:val="000000"/>
          <w:sz w:val="24"/>
          <w:szCs w:val="24"/>
        </w:rPr>
        <w:t>Bertrand Russell, “A History of Western Philosophy”, Taylor and Francis Ltd.</w:t>
      </w:r>
    </w:p>
    <w:p w:rsidR="00D52771" w:rsidRDefault="00D52771" w:rsidP="00D52771"/>
    <w:p w:rsidR="00437027" w:rsidRDefault="00437027" w:rsidP="00D52771"/>
    <w:sectPr w:rsidR="00437027" w:rsidSect="0043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14"/>
    <w:multiLevelType w:val="multilevel"/>
    <w:tmpl w:val="00000014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16"/>
    <w:multiLevelType w:val="multilevel"/>
    <w:tmpl w:val="00000016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17"/>
    <w:multiLevelType w:val="multilevel"/>
    <w:tmpl w:val="00000017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18"/>
    <w:multiLevelType w:val="multilevel"/>
    <w:tmpl w:val="00000018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19"/>
    <w:multiLevelType w:val="multi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000001A"/>
    <w:multiLevelType w:val="multilevel"/>
    <w:tmpl w:val="0000001A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0000001B"/>
    <w:multiLevelType w:val="multilevel"/>
    <w:tmpl w:val="0000001B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0000001C"/>
    <w:multiLevelType w:val="multilevel"/>
    <w:tmpl w:val="0000001C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0000001D"/>
    <w:multiLevelType w:val="multilevel"/>
    <w:tmpl w:val="0000001D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0000001E"/>
    <w:multiLevelType w:val="multilevel"/>
    <w:tmpl w:val="0000001E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w w:val="10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1F"/>
    <w:multiLevelType w:val="multilevel"/>
    <w:tmpl w:val="0000001F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pacing w:val="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12987ADF"/>
    <w:multiLevelType w:val="hybridMultilevel"/>
    <w:tmpl w:val="FB2EA254"/>
    <w:lvl w:ilvl="0" w:tplc="2A14BA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3E14A5"/>
    <w:multiLevelType w:val="hybridMultilevel"/>
    <w:tmpl w:val="428EB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B426C"/>
    <w:multiLevelType w:val="hybridMultilevel"/>
    <w:tmpl w:val="7A6AB518"/>
    <w:lvl w:ilvl="0" w:tplc="E43A0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22622E"/>
    <w:multiLevelType w:val="hybridMultilevel"/>
    <w:tmpl w:val="A6429F6C"/>
    <w:lvl w:ilvl="0" w:tplc="DA9A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753A60"/>
    <w:multiLevelType w:val="multilevel"/>
    <w:tmpl w:val="46A20AA6"/>
    <w:styleLink w:val="WW8Num180"/>
    <w:lvl w:ilvl="0">
      <w:start w:val="1"/>
      <w:numFmt w:val="decimal"/>
      <w:lvlText w:val="%1."/>
      <w:lvlJc w:val="left"/>
      <w:rPr>
        <w:color w:val="000000"/>
        <w:lang w:val="en-U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36DB3BF2"/>
    <w:multiLevelType w:val="hybridMultilevel"/>
    <w:tmpl w:val="C5A6226A"/>
    <w:lvl w:ilvl="0" w:tplc="DF126620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EE2349"/>
    <w:multiLevelType w:val="hybridMultilevel"/>
    <w:tmpl w:val="CFD82FF2"/>
    <w:lvl w:ilvl="0" w:tplc="55341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E496C"/>
    <w:multiLevelType w:val="hybridMultilevel"/>
    <w:tmpl w:val="FCBC7D02"/>
    <w:lvl w:ilvl="0" w:tplc="6034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97849"/>
    <w:multiLevelType w:val="hybridMultilevel"/>
    <w:tmpl w:val="13E47ED4"/>
    <w:lvl w:ilvl="0" w:tplc="2F205E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53E76"/>
    <w:multiLevelType w:val="hybridMultilevel"/>
    <w:tmpl w:val="F4F86380"/>
    <w:lvl w:ilvl="0" w:tplc="2F205E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3D3D06"/>
    <w:multiLevelType w:val="hybridMultilevel"/>
    <w:tmpl w:val="A3766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35EEF"/>
    <w:multiLevelType w:val="multilevel"/>
    <w:tmpl w:val="A0CE7036"/>
    <w:styleLink w:val="WW8Num25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5BD703D7"/>
    <w:multiLevelType w:val="hybridMultilevel"/>
    <w:tmpl w:val="04A8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C49EB"/>
    <w:multiLevelType w:val="hybridMultilevel"/>
    <w:tmpl w:val="D47A02F2"/>
    <w:lvl w:ilvl="0" w:tplc="44863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177EA0"/>
    <w:multiLevelType w:val="hybridMultilevel"/>
    <w:tmpl w:val="DF9E53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61463"/>
    <w:multiLevelType w:val="hybridMultilevel"/>
    <w:tmpl w:val="F4F8638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763DA"/>
    <w:multiLevelType w:val="hybridMultilevel"/>
    <w:tmpl w:val="D90094A0"/>
    <w:lvl w:ilvl="0" w:tplc="CAACA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2"/>
  </w:num>
  <w:num w:numId="5">
    <w:abstractNumId w:val="14"/>
  </w:num>
  <w:num w:numId="6">
    <w:abstractNumId w:val="25"/>
  </w:num>
  <w:num w:numId="7">
    <w:abstractNumId w:val="19"/>
  </w:num>
  <w:num w:numId="8">
    <w:abstractNumId w:val="15"/>
  </w:num>
  <w:num w:numId="9">
    <w:abstractNumId w:val="24"/>
  </w:num>
  <w:num w:numId="10">
    <w:abstractNumId w:val="0"/>
  </w:num>
  <w:num w:numId="11">
    <w:abstractNumId w:val="1"/>
  </w:num>
  <w:num w:numId="12">
    <w:abstractNumId w:val="21"/>
  </w:num>
  <w:num w:numId="13">
    <w:abstractNumId w:val="26"/>
  </w:num>
  <w:num w:numId="14">
    <w:abstractNumId w:val="28"/>
  </w:num>
  <w:num w:numId="15">
    <w:abstractNumId w:val="18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27"/>
  </w:num>
  <w:num w:numId="27">
    <w:abstractNumId w:val="23"/>
  </w:num>
  <w:num w:numId="28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."/>
        <w:lvlJc w:val="left"/>
        <w:rPr>
          <w:b w:val="0"/>
        </w:rPr>
      </w:lvl>
    </w:lvlOverride>
  </w:num>
  <w:num w:numId="29">
    <w:abstractNumId w:val="22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52771"/>
    <w:rsid w:val="00437027"/>
    <w:rsid w:val="00D5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7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771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5277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D52771"/>
    <w:rPr>
      <w:rFonts w:ascii="Calibri" w:eastAsia="Calibri" w:hAnsi="Calibri" w:cs="Times New Roman"/>
      <w:lang w:val="en-IN"/>
    </w:rPr>
  </w:style>
  <w:style w:type="paragraph" w:styleId="BodyText">
    <w:name w:val="Body Text"/>
    <w:basedOn w:val="Normal"/>
    <w:link w:val="BodyTextChar"/>
    <w:qFormat/>
    <w:rsid w:val="00D52771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52771"/>
    <w:rPr>
      <w:rFonts w:ascii="Times New Roman" w:eastAsia="Times New Roman" w:hAnsi="Times New Roman" w:cs="Times New Roman"/>
      <w:sz w:val="24"/>
      <w:szCs w:val="24"/>
    </w:rPr>
  </w:style>
  <w:style w:type="character" w:customStyle="1" w:styleId="field-content">
    <w:name w:val="field-content"/>
    <w:basedOn w:val="DefaultParagraphFont"/>
    <w:rsid w:val="00D52771"/>
  </w:style>
  <w:style w:type="character" w:customStyle="1" w:styleId="ListLabel26">
    <w:name w:val="ListLabel 26"/>
    <w:rsid w:val="00D52771"/>
  </w:style>
  <w:style w:type="character" w:customStyle="1" w:styleId="ListLabel27">
    <w:name w:val="ListLabel 27"/>
    <w:rsid w:val="00D52771"/>
    <w:rPr>
      <w:bCs/>
      <w:spacing w:val="5"/>
    </w:rPr>
  </w:style>
  <w:style w:type="paragraph" w:customStyle="1" w:styleId="Standard">
    <w:name w:val="Standard"/>
    <w:qFormat/>
    <w:rsid w:val="00D527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numbering" w:customStyle="1" w:styleId="WW8Num254">
    <w:name w:val="WW8Num254"/>
    <w:basedOn w:val="NoList"/>
    <w:rsid w:val="00D52771"/>
    <w:pPr>
      <w:numPr>
        <w:numId w:val="27"/>
      </w:numPr>
    </w:pPr>
  </w:style>
  <w:style w:type="numbering" w:customStyle="1" w:styleId="WW8Num180">
    <w:name w:val="WW8Num180"/>
    <w:basedOn w:val="NoList"/>
    <w:rsid w:val="00D52771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2687</Words>
  <Characters>15320</Characters>
  <Application>Microsoft Office Word</Application>
  <DocSecurity>0</DocSecurity>
  <Lines>127</Lines>
  <Paragraphs>35</Paragraphs>
  <ScaleCrop>false</ScaleCrop>
  <Company/>
  <LinksUpToDate>false</LinksUpToDate>
  <CharactersWithSpaces>17972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P. Hari Krishna</dc:creator>
  <cp:lastModifiedBy>Dr. P. Hari Krishna</cp:lastModifiedBy>
  <cp:revision>1</cp:revision>
  <dcterms:created xsi:type="dcterms:W3CDTF">2019-12-31T06:32:00Z</dcterms:created>
  <dcterms:modified xsi:type="dcterms:W3CDTF">2019-12-31T06:33:00Z</dcterms:modified>
</cp:coreProperties>
</file>