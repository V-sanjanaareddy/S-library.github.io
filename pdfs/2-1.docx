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6A6" w:rsidRPr="005A34D7" w:rsidRDefault="005E46A6" w:rsidP="005E46A6">
      <w:pPr>
        <w:widowControl/>
        <w:tabs>
          <w:tab w:val="left" w:pos="360"/>
        </w:tabs>
        <w:contextualSpacing/>
        <w:jc w:val="center"/>
        <w:rPr>
          <w:rFonts w:ascii="Times New Roman" w:hAnsi="Times New Roman" w:cs="Times New Roman"/>
          <w:b/>
        </w:rPr>
      </w:pPr>
      <w:r w:rsidRPr="005A34D7">
        <w:rPr>
          <w:rFonts w:ascii="Times New Roman" w:hAnsi="Times New Roman" w:cs="Times New Roman"/>
          <w:b/>
        </w:rPr>
        <w:t xml:space="preserve">DISCRETE MATHEMATICAL STRUCTURES </w:t>
      </w:r>
      <w:r>
        <w:rPr>
          <w:rFonts w:ascii="Times New Roman" w:hAnsi="Times New Roman" w:cs="Times New Roman"/>
          <w:b/>
        </w:rPr>
        <w:t>- I</w:t>
      </w:r>
    </w:p>
    <w:p w:rsidR="005E46A6" w:rsidRPr="005A34D7" w:rsidRDefault="005E46A6" w:rsidP="005E46A6">
      <w:pPr>
        <w:widowControl/>
        <w:autoSpaceDE w:val="0"/>
        <w:autoSpaceDN w:val="0"/>
        <w:adjustRightInd w:val="0"/>
        <w:jc w:val="center"/>
        <w:rPr>
          <w:rFonts w:ascii="Times New Roman" w:hAnsi="Times New Roman" w:cs="Times New Roman"/>
          <w:b/>
          <w:bCs/>
          <w:iCs/>
          <w:lang w:val="en"/>
        </w:rPr>
      </w:pPr>
    </w:p>
    <w:p w:rsidR="005E46A6" w:rsidRPr="005A34D7" w:rsidRDefault="005E46A6" w:rsidP="005E46A6">
      <w:pPr>
        <w:widowControl/>
        <w:jc w:val="both"/>
        <w:rPr>
          <w:rFonts w:ascii="Times New Roman" w:hAnsi="Times New Roman" w:cs="Times New Roman"/>
          <w:lang w:val="en-US" w:eastAsia="en-US"/>
        </w:rPr>
      </w:pPr>
      <w:r w:rsidRPr="005A34D7">
        <w:rPr>
          <w:rFonts w:ascii="Times New Roman" w:hAnsi="Times New Roman" w:cs="Times New Roman"/>
          <w:b/>
          <w:bCs/>
          <w:lang w:eastAsia="en-US"/>
        </w:rPr>
        <w:t>COURSE OUTCOMES</w:t>
      </w:r>
    </w:p>
    <w:p w:rsidR="005E46A6" w:rsidRPr="005A34D7" w:rsidRDefault="005E46A6" w:rsidP="005E46A6">
      <w:pPr>
        <w:widowControl/>
        <w:jc w:val="both"/>
        <w:rPr>
          <w:rFonts w:ascii="Times New Roman" w:hAnsi="Times New Roman" w:cs="Times New Roman"/>
          <w:lang w:val="en-US" w:eastAsia="en-US"/>
        </w:rPr>
      </w:pPr>
      <w:r w:rsidRPr="005A34D7">
        <w:rPr>
          <w:rFonts w:ascii="Times New Roman" w:hAnsi="Times New Roman" w:cs="Times New Roman"/>
          <w:lang w:eastAsia="en-US"/>
        </w:rPr>
        <w:t>At the end of the course, the student will develop ability to</w:t>
      </w:r>
    </w:p>
    <w:p w:rsidR="005E46A6" w:rsidRPr="005A34D7" w:rsidRDefault="005E46A6" w:rsidP="005E46A6">
      <w:pPr>
        <w:widowControl/>
        <w:numPr>
          <w:ilvl w:val="0"/>
          <w:numId w:val="7"/>
        </w:numPr>
        <w:tabs>
          <w:tab w:val="clear" w:pos="720"/>
          <w:tab w:val="num" w:pos="540"/>
        </w:tabs>
        <w:ind w:left="540"/>
        <w:jc w:val="both"/>
        <w:rPr>
          <w:rFonts w:ascii="Times New Roman" w:hAnsi="Times New Roman" w:cs="Times New Roman"/>
          <w:lang w:val="en-US" w:eastAsia="en-US"/>
        </w:rPr>
      </w:pPr>
      <w:r w:rsidRPr="005A34D7">
        <w:rPr>
          <w:rFonts w:ascii="Times New Roman" w:hAnsi="Times New Roman" w:cs="Times New Roman"/>
          <w:lang w:val="en-US" w:eastAsia="en-US"/>
        </w:rPr>
        <w:t>Apply the mathematical logic, predicate rules to design an abstract system for theorem proof.</w:t>
      </w:r>
    </w:p>
    <w:p w:rsidR="005E46A6" w:rsidRPr="005A34D7" w:rsidRDefault="005E46A6" w:rsidP="005E46A6">
      <w:pPr>
        <w:widowControl/>
        <w:numPr>
          <w:ilvl w:val="0"/>
          <w:numId w:val="7"/>
        </w:numPr>
        <w:tabs>
          <w:tab w:val="clear" w:pos="720"/>
          <w:tab w:val="num" w:pos="540"/>
        </w:tabs>
        <w:ind w:left="540"/>
        <w:jc w:val="both"/>
        <w:rPr>
          <w:rFonts w:ascii="Times New Roman" w:hAnsi="Times New Roman" w:cs="Times New Roman"/>
          <w:lang w:val="en-US" w:eastAsia="en-US"/>
        </w:rPr>
      </w:pPr>
      <w:r w:rsidRPr="005A34D7">
        <w:rPr>
          <w:rFonts w:ascii="Times New Roman" w:hAnsi="Times New Roman" w:cs="Times New Roman"/>
          <w:lang w:val="en-US" w:eastAsia="en-US"/>
        </w:rPr>
        <w:t>Apply mathematical foundations, algorithmic principles in modelling and design in computer based system.</w:t>
      </w:r>
    </w:p>
    <w:p w:rsidR="005E46A6" w:rsidRPr="005A34D7" w:rsidRDefault="005E46A6" w:rsidP="005E46A6">
      <w:pPr>
        <w:widowControl/>
        <w:numPr>
          <w:ilvl w:val="0"/>
          <w:numId w:val="7"/>
        </w:numPr>
        <w:tabs>
          <w:tab w:val="clear" w:pos="720"/>
          <w:tab w:val="num" w:pos="540"/>
        </w:tabs>
        <w:ind w:left="540"/>
        <w:jc w:val="both"/>
        <w:rPr>
          <w:rFonts w:ascii="Times New Roman" w:hAnsi="Times New Roman" w:cs="Times New Roman"/>
          <w:lang w:val="en-US" w:eastAsia="en-US"/>
        </w:rPr>
      </w:pPr>
      <w:r w:rsidRPr="005A34D7">
        <w:rPr>
          <w:rFonts w:ascii="Times New Roman" w:hAnsi="Times New Roman" w:cs="Times New Roman"/>
          <w:lang w:val="en-US" w:eastAsia="en-US"/>
        </w:rPr>
        <w:t>Understand sets, relations, functions, connectives, truth tables, and discrete structures</w:t>
      </w:r>
      <w:proofErr w:type="gramStart"/>
      <w:r w:rsidRPr="005A34D7">
        <w:rPr>
          <w:rFonts w:ascii="Times New Roman" w:hAnsi="Times New Roman" w:cs="Times New Roman"/>
          <w:lang w:val="en-US" w:eastAsia="en-US"/>
        </w:rPr>
        <w:t>..</w:t>
      </w:r>
      <w:proofErr w:type="gramEnd"/>
    </w:p>
    <w:p w:rsidR="005E46A6" w:rsidRPr="005A34D7" w:rsidRDefault="005E46A6" w:rsidP="005E46A6">
      <w:pPr>
        <w:widowControl/>
        <w:numPr>
          <w:ilvl w:val="0"/>
          <w:numId w:val="7"/>
        </w:numPr>
        <w:tabs>
          <w:tab w:val="clear" w:pos="720"/>
          <w:tab w:val="num" w:pos="540"/>
        </w:tabs>
        <w:ind w:left="540"/>
        <w:jc w:val="both"/>
        <w:rPr>
          <w:rFonts w:ascii="Times New Roman" w:hAnsi="Times New Roman" w:cs="Times New Roman"/>
          <w:lang w:val="en-US" w:eastAsia="en-US"/>
        </w:rPr>
      </w:pPr>
      <w:r w:rsidRPr="005A34D7">
        <w:rPr>
          <w:rFonts w:ascii="Times New Roman" w:hAnsi="Times New Roman" w:cs="Times New Roman"/>
          <w:lang w:val="en-US" w:eastAsia="en-US"/>
        </w:rPr>
        <w:t>Apply the concepts of graph theory in solving practical engineering problems.</w:t>
      </w:r>
    </w:p>
    <w:p w:rsidR="005E46A6" w:rsidRPr="005A34D7" w:rsidRDefault="005E46A6" w:rsidP="005E46A6">
      <w:pPr>
        <w:widowControl/>
        <w:numPr>
          <w:ilvl w:val="0"/>
          <w:numId w:val="7"/>
        </w:numPr>
        <w:tabs>
          <w:tab w:val="clear" w:pos="720"/>
          <w:tab w:val="num" w:pos="540"/>
        </w:tabs>
        <w:ind w:left="540"/>
        <w:jc w:val="both"/>
        <w:rPr>
          <w:rFonts w:ascii="Times New Roman" w:hAnsi="Times New Roman" w:cs="Times New Roman"/>
          <w:lang w:val="en-US" w:eastAsia="en-US"/>
        </w:rPr>
      </w:pPr>
      <w:r w:rsidRPr="005A34D7">
        <w:rPr>
          <w:rFonts w:ascii="Times New Roman" w:hAnsi="Times New Roman" w:cs="Times New Roman"/>
          <w:lang w:val="en-US" w:eastAsia="en-US"/>
        </w:rPr>
        <w:t>Develop the ability to solve problems involving recurrence relations and generating functions</w:t>
      </w:r>
    </w:p>
    <w:p w:rsidR="005E46A6" w:rsidRPr="005A34D7" w:rsidRDefault="005E46A6" w:rsidP="005E46A6">
      <w:pPr>
        <w:widowControl/>
        <w:numPr>
          <w:ilvl w:val="0"/>
          <w:numId w:val="7"/>
        </w:numPr>
        <w:tabs>
          <w:tab w:val="clear" w:pos="720"/>
          <w:tab w:val="num" w:pos="540"/>
        </w:tabs>
        <w:ind w:left="540"/>
        <w:jc w:val="both"/>
        <w:rPr>
          <w:rFonts w:ascii="Times New Roman" w:hAnsi="Times New Roman" w:cs="Times New Roman"/>
          <w:lang w:val="en-US" w:eastAsia="en-US"/>
        </w:rPr>
      </w:pPr>
      <w:r w:rsidRPr="005A34D7">
        <w:rPr>
          <w:rFonts w:ascii="Times New Roman" w:hAnsi="Times New Roman" w:cs="Times New Roman"/>
          <w:lang w:val="en-US" w:eastAsia="en-US"/>
        </w:rPr>
        <w:t>Visualize and simplify situations using graphs and trees as tools.</w:t>
      </w:r>
    </w:p>
    <w:p w:rsidR="005E46A6" w:rsidRPr="005A34D7" w:rsidRDefault="005E46A6" w:rsidP="005E46A6">
      <w:pPr>
        <w:widowControl/>
        <w:jc w:val="center"/>
        <w:rPr>
          <w:rFonts w:ascii="Times New Roman" w:hAnsi="Times New Roman" w:cs="Times New Roman"/>
          <w:b/>
          <w:bCs/>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r w:rsidRPr="005A34D7">
        <w:rPr>
          <w:rFonts w:ascii="Times New Roman" w:hAnsi="Times New Roman" w:cs="Times New Roman"/>
          <w:b/>
          <w:bCs/>
          <w:lang w:bidi="te-IN"/>
        </w:rPr>
        <w:t>UNIT I</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Mathematical Logic</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 xml:space="preserve">Statements and notations, Connectives, </w:t>
      </w:r>
      <w:proofErr w:type="spellStart"/>
      <w:r w:rsidRPr="005A34D7">
        <w:rPr>
          <w:rFonts w:ascii="Times New Roman" w:hAnsi="Times New Roman" w:cs="Times New Roman"/>
          <w:bCs/>
        </w:rPr>
        <w:t>Well formed</w:t>
      </w:r>
      <w:proofErr w:type="spellEnd"/>
      <w:r w:rsidRPr="005A34D7">
        <w:rPr>
          <w:rFonts w:ascii="Times New Roman" w:hAnsi="Times New Roman" w:cs="Times New Roman"/>
          <w:bCs/>
        </w:rPr>
        <w:t xml:space="preserve"> formulas, Truth Tables, tautology, equivalence implication, Normal forms.</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Predicates</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 xml:space="preserve">Predicative logic, Free and Bound variables, Rules of inference, Consistency, proof of contradiction. </w:t>
      </w:r>
    </w:p>
    <w:p w:rsidR="005E46A6" w:rsidRPr="005A34D7" w:rsidRDefault="005E46A6" w:rsidP="005E46A6">
      <w:pPr>
        <w:widowControl/>
        <w:tabs>
          <w:tab w:val="left" w:pos="360"/>
        </w:tabs>
        <w:jc w:val="both"/>
        <w:rPr>
          <w:rFonts w:ascii="Times New Roman" w:hAnsi="Times New Roman" w:cs="Times New Roman"/>
          <w:b/>
          <w:bCs/>
          <w:lang w:bidi="te-IN"/>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r w:rsidRPr="005A34D7">
        <w:rPr>
          <w:rFonts w:ascii="Times New Roman" w:hAnsi="Times New Roman" w:cs="Times New Roman"/>
          <w:b/>
          <w:bCs/>
          <w:lang w:bidi="te-IN"/>
        </w:rPr>
        <w:t>UNIT II</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Set Theory</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Introduction, Sets and Elements, Subsets, Venn Diagrams, Set Operations, Power Sets, Partitions</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Relations</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Introduction, Product Sets, Relations, Pictorial Representatives of Relations, Composition of Relations, Types of Relations, Closure Properties, Equivalence Relations, compatibility and Partial Ordering Relations</w:t>
      </w: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r w:rsidRPr="005A34D7">
        <w:rPr>
          <w:rFonts w:ascii="Times New Roman" w:hAnsi="Times New Roman" w:cs="Times New Roman"/>
          <w:b/>
          <w:bCs/>
          <w:lang w:bidi="te-IN"/>
        </w:rPr>
        <w:t>UNIT III</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Ordered Sets</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 xml:space="preserve">Ordered Sets, </w:t>
      </w:r>
      <w:proofErr w:type="spellStart"/>
      <w:r w:rsidRPr="005A34D7">
        <w:rPr>
          <w:rFonts w:ascii="Times New Roman" w:hAnsi="Times New Roman" w:cs="Times New Roman"/>
          <w:bCs/>
        </w:rPr>
        <w:t>Hasse</w:t>
      </w:r>
      <w:proofErr w:type="spellEnd"/>
      <w:r w:rsidRPr="005A34D7">
        <w:rPr>
          <w:rFonts w:ascii="Times New Roman" w:hAnsi="Times New Roman" w:cs="Times New Roman"/>
          <w:bCs/>
        </w:rPr>
        <w:t xml:space="preserve"> Diagrams of Partially Ordered Sets, </w:t>
      </w:r>
      <w:proofErr w:type="spellStart"/>
      <w:r w:rsidRPr="005A34D7">
        <w:rPr>
          <w:rFonts w:ascii="Times New Roman" w:hAnsi="Times New Roman" w:cs="Times New Roman"/>
          <w:bCs/>
        </w:rPr>
        <w:t>Supremum</w:t>
      </w:r>
      <w:proofErr w:type="spellEnd"/>
      <w:r w:rsidRPr="005A34D7">
        <w:rPr>
          <w:rFonts w:ascii="Times New Roman" w:hAnsi="Times New Roman" w:cs="Times New Roman"/>
          <w:bCs/>
        </w:rPr>
        <w:t xml:space="preserve"> and </w:t>
      </w:r>
      <w:proofErr w:type="spellStart"/>
      <w:r w:rsidRPr="005A34D7">
        <w:rPr>
          <w:rFonts w:ascii="Times New Roman" w:hAnsi="Times New Roman" w:cs="Times New Roman"/>
          <w:bCs/>
        </w:rPr>
        <w:t>Infimum</w:t>
      </w:r>
      <w:proofErr w:type="spellEnd"/>
      <w:r w:rsidRPr="005A34D7">
        <w:rPr>
          <w:rFonts w:ascii="Times New Roman" w:hAnsi="Times New Roman" w:cs="Times New Roman"/>
          <w:bCs/>
        </w:rPr>
        <w:t>, Isomorphic (Similar) Ordered Sets, Well-Ordered Sets, Lattices and its Properties</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
          <w:bCs/>
        </w:rPr>
        <w:t>Functions:</w:t>
      </w:r>
      <w:r w:rsidRPr="005A34D7">
        <w:rPr>
          <w:rFonts w:ascii="Times New Roman" w:hAnsi="Times New Roman" w:cs="Times New Roman"/>
          <w:bCs/>
        </w:rPr>
        <w:t xml:space="preserve"> Introduction, Functions, One-to-One, Onto and </w:t>
      </w:r>
      <w:proofErr w:type="spellStart"/>
      <w:r w:rsidRPr="005A34D7">
        <w:rPr>
          <w:rFonts w:ascii="Times New Roman" w:hAnsi="Times New Roman" w:cs="Times New Roman"/>
          <w:bCs/>
        </w:rPr>
        <w:t>Bijective</w:t>
      </w:r>
      <w:proofErr w:type="spellEnd"/>
      <w:r w:rsidRPr="005A34D7">
        <w:rPr>
          <w:rFonts w:ascii="Times New Roman" w:hAnsi="Times New Roman" w:cs="Times New Roman"/>
          <w:bCs/>
        </w:rPr>
        <w:t xml:space="preserve"> Functions, Invertible Functions, Recursive Functions.</w:t>
      </w:r>
    </w:p>
    <w:p w:rsidR="005E46A6" w:rsidRPr="005A34D7" w:rsidRDefault="005E46A6" w:rsidP="005E46A6">
      <w:pPr>
        <w:widowControl/>
        <w:tabs>
          <w:tab w:val="left" w:pos="360"/>
        </w:tabs>
        <w:jc w:val="both"/>
        <w:rPr>
          <w:rFonts w:ascii="Times New Roman" w:hAnsi="Times New Roman" w:cs="Times New Roman"/>
          <w:bCs/>
          <w:lang w:bidi="te-IN"/>
        </w:rPr>
      </w:pPr>
    </w:p>
    <w:p w:rsidR="005E46A6" w:rsidRPr="005A34D7" w:rsidRDefault="005E46A6" w:rsidP="005E46A6">
      <w:pPr>
        <w:widowControl/>
        <w:tabs>
          <w:tab w:val="left" w:pos="360"/>
        </w:tabs>
        <w:jc w:val="both"/>
        <w:rPr>
          <w:rFonts w:ascii="Times New Roman" w:hAnsi="Times New Roman" w:cs="Times New Roman"/>
          <w:b/>
          <w:bCs/>
          <w:lang w:bidi="te-IN"/>
        </w:rPr>
      </w:pPr>
      <w:r w:rsidRPr="005A34D7">
        <w:rPr>
          <w:rFonts w:ascii="Times New Roman" w:hAnsi="Times New Roman" w:cs="Times New Roman"/>
          <w:b/>
          <w:bCs/>
          <w:lang w:bidi="te-IN"/>
        </w:rPr>
        <w:t>UNIT IV</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Techniques of Counting</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 xml:space="preserve">Introduction, Basic Counting Principles, Permutations, Combinations, The Pigeonhole Principle and its applications, The Inclusion–Exclusion Principle, Combinations with Repetitions, Binomial and Multinomial Theorems </w:t>
      </w:r>
    </w:p>
    <w:p w:rsidR="005E46A6" w:rsidRPr="005A34D7" w:rsidRDefault="005E46A6" w:rsidP="005E46A6">
      <w:pPr>
        <w:widowControl/>
        <w:tabs>
          <w:tab w:val="left" w:pos="360"/>
        </w:tabs>
        <w:jc w:val="both"/>
        <w:rPr>
          <w:rFonts w:ascii="Times New Roman" w:hAnsi="Times New Roman" w:cs="Times New Roman"/>
          <w:b/>
          <w:bCs/>
          <w:lang w:bidi="te-IN"/>
        </w:rPr>
      </w:pPr>
    </w:p>
    <w:p w:rsidR="005E46A6" w:rsidRPr="005A34D7" w:rsidRDefault="005E46A6" w:rsidP="005E46A6">
      <w:pPr>
        <w:widowControl/>
        <w:tabs>
          <w:tab w:val="left" w:pos="360"/>
        </w:tabs>
        <w:jc w:val="both"/>
        <w:rPr>
          <w:rFonts w:ascii="Times New Roman" w:hAnsi="Times New Roman" w:cs="Times New Roman"/>
          <w:b/>
          <w:bCs/>
          <w:lang w:bidi="te-IN"/>
        </w:rPr>
      </w:pPr>
      <w:r w:rsidRPr="005A34D7">
        <w:rPr>
          <w:rFonts w:ascii="Times New Roman" w:hAnsi="Times New Roman" w:cs="Times New Roman"/>
          <w:b/>
          <w:bCs/>
          <w:lang w:bidi="te-IN"/>
        </w:rPr>
        <w:t>UNIT V</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Recurrence Relation</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Generating Functions, Function of Sequences Calculating Coefficient of generating function, Recurrence relations, Solving recurrence relation by substitution and Generating functions.</w:t>
      </w:r>
    </w:p>
    <w:p w:rsidR="005E46A6" w:rsidRPr="005A34D7" w:rsidRDefault="005E46A6" w:rsidP="005E46A6">
      <w:pPr>
        <w:widowControl/>
        <w:tabs>
          <w:tab w:val="left" w:pos="360"/>
        </w:tabs>
        <w:jc w:val="both"/>
        <w:rPr>
          <w:rFonts w:ascii="Times New Roman" w:hAnsi="Times New Roman" w:cs="Times New Roman"/>
          <w:b/>
          <w:bCs/>
          <w:lang w:bidi="te-IN"/>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r w:rsidRPr="005A34D7">
        <w:rPr>
          <w:rFonts w:ascii="Times New Roman" w:hAnsi="Times New Roman" w:cs="Times New Roman"/>
          <w:b/>
          <w:bCs/>
          <w:lang w:bidi="te-IN"/>
        </w:rPr>
        <w:t>UNIT VI</w:t>
      </w:r>
    </w:p>
    <w:p w:rsidR="005E46A6" w:rsidRPr="005A34D7" w:rsidRDefault="005E46A6" w:rsidP="005E46A6">
      <w:pPr>
        <w:widowControl/>
        <w:tabs>
          <w:tab w:val="left" w:pos="360"/>
        </w:tabs>
        <w:jc w:val="both"/>
        <w:rPr>
          <w:rFonts w:ascii="Times New Roman" w:hAnsi="Times New Roman" w:cs="Times New Roman"/>
          <w:b/>
          <w:bCs/>
        </w:rPr>
      </w:pPr>
      <w:r w:rsidRPr="005A34D7">
        <w:rPr>
          <w:rFonts w:ascii="Times New Roman" w:hAnsi="Times New Roman" w:cs="Times New Roman"/>
          <w:b/>
          <w:bCs/>
        </w:rPr>
        <w:t>Graph Theory</w:t>
      </w:r>
    </w:p>
    <w:p w:rsidR="005E46A6" w:rsidRPr="005A34D7" w:rsidRDefault="005E46A6" w:rsidP="005E46A6">
      <w:pPr>
        <w:widowControl/>
        <w:tabs>
          <w:tab w:val="left" w:pos="360"/>
        </w:tabs>
        <w:jc w:val="both"/>
        <w:rPr>
          <w:rFonts w:ascii="Times New Roman" w:hAnsi="Times New Roman" w:cs="Times New Roman"/>
          <w:bCs/>
        </w:rPr>
      </w:pPr>
      <w:r w:rsidRPr="005A34D7">
        <w:rPr>
          <w:rFonts w:ascii="Times New Roman" w:hAnsi="Times New Roman" w:cs="Times New Roman"/>
          <w:bCs/>
        </w:rPr>
        <w:t xml:space="preserve">Representation of Graph, Basic Concepts, Basic types of Graphs and their properties, types of paths, Isomorphism and Sub graphs, Multi graphs,  Euler circuits, Hamiltonian graphs, Chromatic Numbers, DFS, BFS, Trees, Spanning Trees, Planar Graph, Prim’s and </w:t>
      </w:r>
      <w:proofErr w:type="spellStart"/>
      <w:r w:rsidRPr="005A34D7">
        <w:rPr>
          <w:rFonts w:ascii="Times New Roman" w:hAnsi="Times New Roman" w:cs="Times New Roman"/>
          <w:bCs/>
        </w:rPr>
        <w:t>Kruskal’s</w:t>
      </w:r>
      <w:proofErr w:type="spellEnd"/>
      <w:r w:rsidRPr="005A34D7">
        <w:rPr>
          <w:rFonts w:ascii="Times New Roman" w:hAnsi="Times New Roman" w:cs="Times New Roman"/>
          <w:bCs/>
        </w:rPr>
        <w:t xml:space="preserve"> Shortest Path</w:t>
      </w: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r w:rsidRPr="005A34D7">
        <w:rPr>
          <w:rFonts w:ascii="Times New Roman" w:hAnsi="Times New Roman" w:cs="Times New Roman"/>
          <w:b/>
          <w:bCs/>
          <w:lang w:bidi="te-IN"/>
        </w:rPr>
        <w:t>TEXT BOOKS</w:t>
      </w:r>
    </w:p>
    <w:p w:rsidR="005E46A6" w:rsidRPr="005A34D7" w:rsidRDefault="005E46A6" w:rsidP="005E46A6">
      <w:pPr>
        <w:widowControl/>
        <w:numPr>
          <w:ilvl w:val="0"/>
          <w:numId w:val="1"/>
        </w:numPr>
        <w:tabs>
          <w:tab w:val="left" w:pos="360"/>
        </w:tabs>
        <w:ind w:left="360"/>
        <w:contextualSpacing/>
        <w:jc w:val="both"/>
        <w:rPr>
          <w:rFonts w:ascii="Times New Roman" w:hAnsi="Times New Roman" w:cs="Times New Roman"/>
        </w:rPr>
      </w:pPr>
      <w:r w:rsidRPr="005A34D7">
        <w:rPr>
          <w:rFonts w:ascii="Times New Roman" w:hAnsi="Times New Roman" w:cs="Times New Roman"/>
        </w:rPr>
        <w:t xml:space="preserve">Seymour </w:t>
      </w:r>
      <w:proofErr w:type="spellStart"/>
      <w:r w:rsidRPr="005A34D7">
        <w:rPr>
          <w:rFonts w:ascii="Times New Roman" w:hAnsi="Times New Roman" w:cs="Times New Roman"/>
        </w:rPr>
        <w:t>Lipschutz</w:t>
      </w:r>
      <w:proofErr w:type="spellEnd"/>
      <w:r w:rsidRPr="005A34D7">
        <w:rPr>
          <w:rFonts w:ascii="Times New Roman" w:hAnsi="Times New Roman" w:cs="Times New Roman"/>
        </w:rPr>
        <w:t xml:space="preserve">,  Lipson Marc, “Discrete Mathematics”, Tata </w:t>
      </w:r>
      <w:proofErr w:type="spellStart"/>
      <w:r w:rsidRPr="005A34D7">
        <w:rPr>
          <w:rFonts w:ascii="Times New Roman" w:hAnsi="Times New Roman" w:cs="Times New Roman"/>
        </w:rPr>
        <w:t>Mcgraw</w:t>
      </w:r>
      <w:proofErr w:type="spellEnd"/>
      <w:r w:rsidRPr="005A34D7">
        <w:rPr>
          <w:rFonts w:ascii="Times New Roman" w:hAnsi="Times New Roman" w:cs="Times New Roman"/>
        </w:rPr>
        <w:t xml:space="preserve"> Hill, ISBN-100070669120</w:t>
      </w:r>
    </w:p>
    <w:p w:rsidR="005E46A6" w:rsidRPr="005A34D7" w:rsidRDefault="005E46A6" w:rsidP="005E46A6">
      <w:pPr>
        <w:widowControl/>
        <w:numPr>
          <w:ilvl w:val="0"/>
          <w:numId w:val="1"/>
        </w:numPr>
        <w:tabs>
          <w:tab w:val="left" w:pos="360"/>
        </w:tabs>
        <w:ind w:left="360"/>
        <w:contextualSpacing/>
        <w:jc w:val="both"/>
        <w:rPr>
          <w:rFonts w:ascii="Times New Roman" w:hAnsi="Times New Roman" w:cs="Times New Roman"/>
          <w:bCs/>
          <w:lang w:bidi="te-IN"/>
        </w:rPr>
      </w:pPr>
      <w:proofErr w:type="spellStart"/>
      <w:r w:rsidRPr="005A34D7">
        <w:rPr>
          <w:rFonts w:ascii="Times New Roman" w:hAnsi="Times New Roman" w:cs="Times New Roman"/>
        </w:rPr>
        <w:t>Trembly</w:t>
      </w:r>
      <w:proofErr w:type="spellEnd"/>
      <w:r w:rsidRPr="005A34D7">
        <w:rPr>
          <w:rFonts w:ascii="Times New Roman" w:hAnsi="Times New Roman" w:cs="Times New Roman"/>
        </w:rPr>
        <w:t xml:space="preserve"> J.P. and </w:t>
      </w:r>
      <w:proofErr w:type="spellStart"/>
      <w:r w:rsidRPr="005A34D7">
        <w:rPr>
          <w:rFonts w:ascii="Times New Roman" w:hAnsi="Times New Roman" w:cs="Times New Roman"/>
        </w:rPr>
        <w:t>Manohar</w:t>
      </w:r>
      <w:proofErr w:type="spellEnd"/>
      <w:r w:rsidRPr="005A34D7">
        <w:rPr>
          <w:rFonts w:ascii="Times New Roman" w:hAnsi="Times New Roman" w:cs="Times New Roman"/>
        </w:rPr>
        <w:t xml:space="preserve"> .P, “Discrete Mathematical Structures with Applications to computer Science”, TMH,ISBN-10: 0074631136</w:t>
      </w: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Cs/>
          <w:lang w:bidi="te-IN"/>
        </w:rPr>
      </w:pPr>
      <w:r w:rsidRPr="005A34D7">
        <w:rPr>
          <w:rFonts w:ascii="Times New Roman" w:hAnsi="Times New Roman" w:cs="Times New Roman"/>
          <w:b/>
          <w:bCs/>
          <w:lang w:bidi="te-IN"/>
        </w:rPr>
        <w:t>REFERENCE BOOKS</w:t>
      </w:r>
    </w:p>
    <w:p w:rsidR="005E46A6" w:rsidRPr="005A34D7" w:rsidRDefault="005E46A6" w:rsidP="005E46A6">
      <w:pPr>
        <w:widowControl/>
        <w:numPr>
          <w:ilvl w:val="0"/>
          <w:numId w:val="2"/>
        </w:numPr>
        <w:tabs>
          <w:tab w:val="left" w:pos="360"/>
        </w:tabs>
        <w:ind w:left="360"/>
        <w:contextualSpacing/>
        <w:jc w:val="both"/>
        <w:rPr>
          <w:rFonts w:ascii="Times New Roman" w:hAnsi="Times New Roman" w:cs="Times New Roman"/>
        </w:rPr>
      </w:pPr>
      <w:r w:rsidRPr="005A34D7">
        <w:rPr>
          <w:rFonts w:ascii="Times New Roman" w:hAnsi="Times New Roman" w:cs="Times New Roman"/>
        </w:rPr>
        <w:t xml:space="preserve">Ralph. </w:t>
      </w:r>
      <w:proofErr w:type="spellStart"/>
      <w:r w:rsidRPr="005A34D7">
        <w:rPr>
          <w:rFonts w:ascii="Times New Roman" w:hAnsi="Times New Roman" w:cs="Times New Roman"/>
        </w:rPr>
        <w:t>P.Grimaldi</w:t>
      </w:r>
      <w:proofErr w:type="spellEnd"/>
      <w:r w:rsidRPr="005A34D7">
        <w:rPr>
          <w:rFonts w:ascii="Times New Roman" w:hAnsi="Times New Roman" w:cs="Times New Roman"/>
        </w:rPr>
        <w:t xml:space="preserve">  “Discrete and Combinational Mathematics- An Applied Introduction”, 5th Edition Pearson Education,ISBN:9780201726343</w:t>
      </w:r>
    </w:p>
    <w:p w:rsidR="005E46A6" w:rsidRPr="005A34D7" w:rsidRDefault="005E46A6" w:rsidP="005E46A6">
      <w:pPr>
        <w:widowControl/>
        <w:numPr>
          <w:ilvl w:val="0"/>
          <w:numId w:val="2"/>
        </w:numPr>
        <w:tabs>
          <w:tab w:val="left" w:pos="360"/>
        </w:tabs>
        <w:ind w:left="360"/>
        <w:contextualSpacing/>
        <w:jc w:val="both"/>
        <w:rPr>
          <w:rFonts w:ascii="Times New Roman" w:hAnsi="Times New Roman" w:cs="Times New Roman"/>
        </w:rPr>
      </w:pPr>
      <w:proofErr w:type="spellStart"/>
      <w:r w:rsidRPr="005A34D7">
        <w:rPr>
          <w:rFonts w:ascii="Times New Roman" w:hAnsi="Times New Roman" w:cs="Times New Roman"/>
        </w:rPr>
        <w:t>BernandKolman</w:t>
      </w:r>
      <w:proofErr w:type="spellEnd"/>
      <w:r w:rsidRPr="005A34D7">
        <w:rPr>
          <w:rFonts w:ascii="Times New Roman" w:hAnsi="Times New Roman" w:cs="Times New Roman"/>
        </w:rPr>
        <w:t xml:space="preserve">, </w:t>
      </w:r>
      <w:proofErr w:type="spellStart"/>
      <w:r w:rsidRPr="005A34D7">
        <w:rPr>
          <w:rFonts w:ascii="Times New Roman" w:hAnsi="Times New Roman" w:cs="Times New Roman"/>
        </w:rPr>
        <w:t>Roberty</w:t>
      </w:r>
      <w:proofErr w:type="spellEnd"/>
      <w:r w:rsidRPr="005A34D7">
        <w:rPr>
          <w:rFonts w:ascii="Times New Roman" w:hAnsi="Times New Roman" w:cs="Times New Roman"/>
        </w:rPr>
        <w:t xml:space="preserve"> C. Busby, </w:t>
      </w:r>
      <w:proofErr w:type="spellStart"/>
      <w:r w:rsidRPr="005A34D7">
        <w:rPr>
          <w:rFonts w:ascii="Times New Roman" w:hAnsi="Times New Roman" w:cs="Times New Roman"/>
        </w:rPr>
        <w:t>Sharn</w:t>
      </w:r>
      <w:proofErr w:type="spellEnd"/>
      <w:r w:rsidRPr="005A34D7">
        <w:rPr>
          <w:rFonts w:ascii="Times New Roman" w:hAnsi="Times New Roman" w:cs="Times New Roman"/>
        </w:rPr>
        <w:t xml:space="preserve"> Cutter Ross, “Discrete Mathematical Structures”, Pearson Education / PHI.</w:t>
      </w:r>
    </w:p>
    <w:p w:rsidR="005E46A6" w:rsidRPr="005A34D7" w:rsidRDefault="005E46A6" w:rsidP="005E46A6">
      <w:pPr>
        <w:widowControl/>
        <w:numPr>
          <w:ilvl w:val="0"/>
          <w:numId w:val="2"/>
        </w:numPr>
        <w:tabs>
          <w:tab w:val="left" w:pos="360"/>
        </w:tabs>
        <w:ind w:left="360"/>
        <w:contextualSpacing/>
        <w:jc w:val="both"/>
        <w:rPr>
          <w:rFonts w:ascii="Times New Roman" w:hAnsi="Times New Roman" w:cs="Times New Roman"/>
          <w:bCs/>
          <w:lang w:bidi="te-IN"/>
        </w:rPr>
      </w:pPr>
      <w:r w:rsidRPr="005A34D7">
        <w:rPr>
          <w:rFonts w:ascii="Times New Roman" w:hAnsi="Times New Roman" w:cs="Times New Roman"/>
        </w:rPr>
        <w:t xml:space="preserve">J.L. Mott, A. </w:t>
      </w:r>
      <w:proofErr w:type="spellStart"/>
      <w:r w:rsidRPr="005A34D7">
        <w:rPr>
          <w:rFonts w:ascii="Times New Roman" w:hAnsi="Times New Roman" w:cs="Times New Roman"/>
        </w:rPr>
        <w:t>Kandel</w:t>
      </w:r>
      <w:proofErr w:type="spellEnd"/>
      <w:r w:rsidRPr="005A34D7">
        <w:rPr>
          <w:rFonts w:ascii="Times New Roman" w:hAnsi="Times New Roman" w:cs="Times New Roman"/>
        </w:rPr>
        <w:t>, T.P. “Discrete Mathematics for Computer Scientists and Mathematicians”, Baker Prentice Hall.</w:t>
      </w: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lang w:bidi="te-IN"/>
        </w:rPr>
      </w:pPr>
      <w:r w:rsidRPr="005A34D7">
        <w:rPr>
          <w:rFonts w:ascii="Times New Roman" w:hAnsi="Times New Roman" w:cs="Times New Roman"/>
          <w:b/>
          <w:bCs/>
          <w:lang w:bidi="te-IN"/>
        </w:rPr>
        <w:t>WEB LINKS</w:t>
      </w:r>
    </w:p>
    <w:p w:rsidR="005E46A6" w:rsidRPr="005A34D7" w:rsidRDefault="005E46A6" w:rsidP="005E46A6">
      <w:pPr>
        <w:widowControl/>
        <w:numPr>
          <w:ilvl w:val="0"/>
          <w:numId w:val="3"/>
        </w:numPr>
        <w:tabs>
          <w:tab w:val="left" w:pos="360"/>
        </w:tabs>
        <w:ind w:left="360" w:hanging="270"/>
        <w:contextualSpacing/>
        <w:jc w:val="both"/>
        <w:rPr>
          <w:rFonts w:ascii="Times New Roman" w:hAnsi="Times New Roman" w:cs="Times New Roman"/>
        </w:rPr>
      </w:pPr>
      <w:hyperlink r:id="rId5" w:history="1">
        <w:r w:rsidRPr="005A34D7">
          <w:rPr>
            <w:rFonts w:ascii="Times New Roman" w:hAnsi="Times New Roman" w:cs="Times New Roman"/>
          </w:rPr>
          <w:t>http://nptel.iitm.ac.in</w:t>
        </w:r>
      </w:hyperlink>
    </w:p>
    <w:p w:rsidR="005E46A6" w:rsidRPr="005A34D7" w:rsidRDefault="005E46A6" w:rsidP="005E46A6">
      <w:pPr>
        <w:widowControl/>
        <w:numPr>
          <w:ilvl w:val="0"/>
          <w:numId w:val="3"/>
        </w:numPr>
        <w:tabs>
          <w:tab w:val="left" w:pos="360"/>
        </w:tabs>
        <w:ind w:left="360" w:hanging="270"/>
        <w:contextualSpacing/>
        <w:jc w:val="both"/>
        <w:rPr>
          <w:rFonts w:ascii="Times New Roman" w:hAnsi="Times New Roman" w:cs="Times New Roman"/>
        </w:rPr>
      </w:pPr>
      <w:r w:rsidRPr="005A34D7">
        <w:rPr>
          <w:rFonts w:ascii="Times New Roman" w:hAnsi="Times New Roman" w:cs="Times New Roman"/>
        </w:rPr>
        <w:t>http://www.math.northwestern.edu/~mlerma/courses/cs310-05s/</w:t>
      </w:r>
    </w:p>
    <w:p w:rsidR="005E46A6" w:rsidRPr="005A34D7" w:rsidRDefault="005E46A6" w:rsidP="005E46A6">
      <w:pPr>
        <w:widowControl/>
        <w:numPr>
          <w:ilvl w:val="0"/>
          <w:numId w:val="3"/>
        </w:numPr>
        <w:tabs>
          <w:tab w:val="left" w:pos="360"/>
        </w:tabs>
        <w:ind w:left="360" w:hanging="270"/>
        <w:contextualSpacing/>
        <w:jc w:val="both"/>
        <w:rPr>
          <w:rFonts w:ascii="Times New Roman" w:hAnsi="Times New Roman" w:cs="Times New Roman"/>
        </w:rPr>
      </w:pPr>
      <w:r w:rsidRPr="005A34D7">
        <w:rPr>
          <w:rFonts w:ascii="Times New Roman" w:hAnsi="Times New Roman" w:cs="Times New Roman"/>
        </w:rPr>
        <w:t>http://highered.mheducation.com/sites/0073383090/student_view0/applications_of_discrete_mathematics.html</w:t>
      </w:r>
    </w:p>
    <w:p w:rsidR="005E46A6" w:rsidRPr="005A34D7" w:rsidRDefault="005E46A6" w:rsidP="005E46A6">
      <w:pPr>
        <w:widowControl/>
        <w:numPr>
          <w:ilvl w:val="0"/>
          <w:numId w:val="3"/>
        </w:numPr>
        <w:tabs>
          <w:tab w:val="left" w:pos="360"/>
        </w:tabs>
        <w:ind w:left="360" w:hanging="270"/>
        <w:contextualSpacing/>
        <w:jc w:val="both"/>
        <w:rPr>
          <w:rFonts w:ascii="Times New Roman" w:hAnsi="Times New Roman" w:cs="Times New Roman"/>
        </w:rPr>
      </w:pPr>
      <w:hyperlink r:id="rId6" w:history="1">
        <w:r w:rsidRPr="005A34D7">
          <w:rPr>
            <w:rFonts w:ascii="Times New Roman" w:hAnsi="Times New Roman" w:cs="Times New Roman"/>
          </w:rPr>
          <w:t>http://www.mhhe.com/math/advmath/rosen/r5/student/ch01/weblinks.html</w:t>
        </w:r>
      </w:hyperlink>
    </w:p>
    <w:p w:rsidR="005E46A6" w:rsidRPr="005A34D7" w:rsidRDefault="005E46A6" w:rsidP="005E46A6">
      <w:pPr>
        <w:pStyle w:val="ListParagraph"/>
        <w:widowControl/>
        <w:tabs>
          <w:tab w:val="left" w:pos="360"/>
        </w:tabs>
        <w:autoSpaceDE w:val="0"/>
        <w:autoSpaceDN w:val="0"/>
        <w:adjustRightInd w:val="0"/>
        <w:ind w:left="0"/>
        <w:contextualSpacing w:val="0"/>
        <w:jc w:val="center"/>
        <w:rPr>
          <w:rFonts w:ascii="Times New Roman" w:hAnsi="Times New Roman" w:cs="Times New Roman"/>
          <w:szCs w:val="24"/>
        </w:rPr>
      </w:pPr>
      <w:r w:rsidRPr="005A34D7">
        <w:rPr>
          <w:rFonts w:ascii="Times New Roman" w:hAnsi="Times New Roman" w:cs="Times New Roman"/>
          <w:b/>
          <w:bCs/>
          <w:szCs w:val="24"/>
        </w:rPr>
        <w:br w:type="page"/>
      </w:r>
      <w:r w:rsidRPr="005A34D7">
        <w:rPr>
          <w:rFonts w:ascii="Times New Roman" w:hAnsi="Times New Roman" w:cs="Times New Roman"/>
          <w:b/>
          <w:szCs w:val="24"/>
        </w:rPr>
        <w:lastRenderedPageBreak/>
        <w:t>MICROPROCESSORS AND MICROCONTROLLERS</w:t>
      </w:r>
      <w:r w:rsidRPr="005A34D7">
        <w:rPr>
          <w:rFonts w:ascii="Times New Roman" w:hAnsi="Times New Roman" w:cs="Times New Roman"/>
          <w:szCs w:val="24"/>
        </w:rPr>
        <w:t xml:space="preserve"> </w:t>
      </w:r>
    </w:p>
    <w:p w:rsidR="005E46A6" w:rsidRPr="005A34D7" w:rsidRDefault="005E46A6" w:rsidP="005E46A6">
      <w:pPr>
        <w:pStyle w:val="ListParagraph"/>
        <w:widowControl/>
        <w:tabs>
          <w:tab w:val="left" w:pos="360"/>
        </w:tabs>
        <w:autoSpaceDE w:val="0"/>
        <w:autoSpaceDN w:val="0"/>
        <w:adjustRightInd w:val="0"/>
        <w:ind w:left="0"/>
        <w:contextualSpacing w:val="0"/>
        <w:jc w:val="center"/>
        <w:rPr>
          <w:rFonts w:ascii="Times New Roman" w:hAnsi="Times New Roman" w:cs="Times New Roman"/>
          <w:color w:val="FF0000"/>
          <w:szCs w:val="24"/>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COURSE OUTCOMES</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Students will be able to</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1. Outline the history of computing devices (remember)</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2. Describe the architecture of 8086 microprocessor (understand)</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3. Develop assembly level programs for microprocessor and microcontroller (apply)</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4. Compare between microprocessors and microcontrollers (</w:t>
      </w:r>
      <w:proofErr w:type="spellStart"/>
      <w:r w:rsidRPr="005A34D7">
        <w:rPr>
          <w:rFonts w:ascii="Times New Roman" w:hAnsi="Times New Roman" w:cs="Times New Roman"/>
        </w:rPr>
        <w:t>analyze</w:t>
      </w:r>
      <w:proofErr w:type="spellEnd"/>
      <w:r w:rsidRPr="005A34D7">
        <w:rPr>
          <w:rFonts w:ascii="Times New Roman" w:hAnsi="Times New Roman" w:cs="Times New Roman"/>
        </w:rPr>
        <w:t>)</w:t>
      </w: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rPr>
        <w:t>5. Design and implement microcontroller-based embedded system (create)</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b/>
          <w:bCs/>
        </w:rPr>
        <w:t xml:space="preserve">Introduction: </w:t>
      </w:r>
      <w:r w:rsidRPr="005A34D7">
        <w:rPr>
          <w:rFonts w:ascii="Times New Roman" w:hAnsi="Times New Roman" w:cs="Times New Roman"/>
        </w:rPr>
        <w:t>Evolution of Microprocessors, 8085 MPU architecture.</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b/>
          <w:bCs/>
        </w:rPr>
        <w:t xml:space="preserve">8086 Family Architecture: </w:t>
      </w:r>
      <w:r w:rsidRPr="005A34D7">
        <w:rPr>
          <w:rFonts w:ascii="Times New Roman" w:hAnsi="Times New Roman" w:cs="Times New Roman"/>
        </w:rPr>
        <w:t>Organization of 8086 CPU, Concept of Memory Segmentation, Physical and logical addressing, Addressing Modes, Instruction set: Data transfer, arithmetic, logical, string and control transfer instructions.</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II</w:t>
      </w: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Assembly Language Programming</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Assemble directives, simple Assembly language Programming of 8086 </w:t>
      </w:r>
      <w:proofErr w:type="spellStart"/>
      <w:r w:rsidRPr="005A34D7">
        <w:rPr>
          <w:rFonts w:ascii="Times New Roman" w:hAnsi="Times New Roman" w:cs="Times New Roman"/>
        </w:rPr>
        <w:t>ondata</w:t>
      </w:r>
      <w:proofErr w:type="spellEnd"/>
      <w:r w:rsidRPr="005A34D7">
        <w:rPr>
          <w:rFonts w:ascii="Times New Roman" w:hAnsi="Times New Roman" w:cs="Times New Roman"/>
        </w:rPr>
        <w:t xml:space="preserve"> transfer, arithmetic, logical, string and branching. Procedures, macros, time delays, Assembly Language Development </w:t>
      </w:r>
      <w:proofErr w:type="gramStart"/>
      <w:r w:rsidRPr="005A34D7">
        <w:rPr>
          <w:rFonts w:ascii="Times New Roman" w:hAnsi="Times New Roman" w:cs="Times New Roman"/>
        </w:rPr>
        <w:t>tools(</w:t>
      </w:r>
      <w:proofErr w:type="gramEnd"/>
      <w:r w:rsidRPr="005A34D7">
        <w:rPr>
          <w:rFonts w:ascii="Times New Roman" w:hAnsi="Times New Roman" w:cs="Times New Roman"/>
        </w:rPr>
        <w:t xml:space="preserve">Linker ,Loader Debugger </w:t>
      </w:r>
      <w:proofErr w:type="spellStart"/>
      <w:r w:rsidRPr="005A34D7">
        <w:rPr>
          <w:rFonts w:ascii="Times New Roman" w:hAnsi="Times New Roman" w:cs="Times New Roman"/>
        </w:rPr>
        <w:t>etc</w:t>
      </w:r>
      <w:proofErr w:type="spellEnd"/>
      <w:r w:rsidRPr="005A34D7">
        <w:rPr>
          <w:rFonts w:ascii="Times New Roman" w:hAnsi="Times New Roman" w:cs="Times New Roman"/>
        </w:rPr>
        <w:t>)</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III</w:t>
      </w: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Interfacing With 8086</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8255 PPI, interfacing, interfacing of switches, LEDs, ADC, DAC and Stepper motor. Interrupt structure of 8086, 8259 PIC, need for DMA, 8257 DMA Controller.</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IV</w:t>
      </w: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8051 Microcontroller</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8051 Architecture, pin diagram, addressing modes, instruction set: data transfer, arithmetic, logical, control transfer instructions. Assembly language Programming.</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V</w:t>
      </w: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8051 Microcontroller</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Timers and counter, Programing Timers and counters I/O ports, Serial port, Interrupts and Interrupts Programing in Assembly Language </w:t>
      </w:r>
    </w:p>
    <w:p w:rsidR="005E46A6" w:rsidRPr="005A34D7" w:rsidRDefault="005E46A6" w:rsidP="005E46A6">
      <w:pPr>
        <w:autoSpaceDE w:val="0"/>
        <w:autoSpaceDN w:val="0"/>
        <w:adjustRightInd w:val="0"/>
        <w:jc w:val="both"/>
        <w:rPr>
          <w:rFonts w:ascii="Times New Roman" w:hAnsi="Times New Roman" w:cs="Times New Roman"/>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VI</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b/>
        </w:rPr>
        <w:t>Interfacing</w:t>
      </w:r>
      <w:r w:rsidRPr="005A34D7">
        <w:rPr>
          <w:rFonts w:ascii="Times New Roman" w:hAnsi="Times New Roman" w:cs="Times New Roman"/>
        </w:rPr>
        <w:t xml:space="preserve">: LEDs, switches, LCD, 7 Segment display and keyboard  </w:t>
      </w:r>
    </w:p>
    <w:p w:rsidR="005E46A6" w:rsidRPr="005A34D7" w:rsidRDefault="005E46A6" w:rsidP="005E46A6">
      <w:pPr>
        <w:autoSpaceDE w:val="0"/>
        <w:autoSpaceDN w:val="0"/>
        <w:adjustRightInd w:val="0"/>
        <w:jc w:val="both"/>
        <w:rPr>
          <w:rFonts w:ascii="Times New Roman" w:hAnsi="Times New Roman" w:cs="Times New Roman"/>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TEXT BOOKS</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1. D.V. Hall, “Microprocessors and Interfacing”, TMGH, 2nd Edition, 2006,</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2. </w:t>
      </w:r>
      <w:proofErr w:type="spellStart"/>
      <w:r w:rsidRPr="005A34D7">
        <w:rPr>
          <w:rFonts w:ascii="Times New Roman" w:hAnsi="Times New Roman" w:cs="Times New Roman"/>
        </w:rPr>
        <w:t>Muhammed</w:t>
      </w:r>
      <w:proofErr w:type="spellEnd"/>
      <w:r w:rsidRPr="005A34D7">
        <w:rPr>
          <w:rFonts w:ascii="Times New Roman" w:hAnsi="Times New Roman" w:cs="Times New Roman"/>
        </w:rPr>
        <w:t xml:space="preserve"> Ali </w:t>
      </w:r>
      <w:proofErr w:type="spellStart"/>
      <w:r w:rsidRPr="005A34D7">
        <w:rPr>
          <w:rFonts w:ascii="Times New Roman" w:hAnsi="Times New Roman" w:cs="Times New Roman"/>
        </w:rPr>
        <w:t>Mazidi</w:t>
      </w:r>
      <w:proofErr w:type="spellEnd"/>
      <w:r w:rsidRPr="005A34D7">
        <w:rPr>
          <w:rFonts w:ascii="Times New Roman" w:hAnsi="Times New Roman" w:cs="Times New Roman"/>
        </w:rPr>
        <w:t>, “The 8051 Microcontrollers and Embedded Systems”, Pearson,</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New Delhi.</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REFERENCE BOOKS</w:t>
      </w:r>
    </w:p>
    <w:p w:rsidR="005E46A6" w:rsidRPr="005A34D7" w:rsidRDefault="005E46A6" w:rsidP="005E46A6">
      <w:pPr>
        <w:numPr>
          <w:ilvl w:val="3"/>
          <w:numId w:val="4"/>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lastRenderedPageBreak/>
        <w:t xml:space="preserve">A.K. Ray and K.M. </w:t>
      </w:r>
      <w:proofErr w:type="spellStart"/>
      <w:r w:rsidRPr="005A34D7">
        <w:rPr>
          <w:rFonts w:ascii="Times New Roman" w:hAnsi="Times New Roman" w:cs="Times New Roman"/>
        </w:rPr>
        <w:t>Bhurchandani</w:t>
      </w:r>
      <w:proofErr w:type="spellEnd"/>
      <w:r w:rsidRPr="005A34D7">
        <w:rPr>
          <w:rFonts w:ascii="Times New Roman" w:hAnsi="Times New Roman" w:cs="Times New Roman"/>
        </w:rPr>
        <w:t>, “Advanced Microprocessors and Peripherals”, TMH, 2nd Edition, 2006.</w:t>
      </w:r>
    </w:p>
    <w:p w:rsidR="005E46A6" w:rsidRPr="005A34D7" w:rsidRDefault="005E46A6" w:rsidP="005E46A6">
      <w:pPr>
        <w:numPr>
          <w:ilvl w:val="0"/>
          <w:numId w:val="11"/>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 xml:space="preserve">Kenneth J Ayala, “The 8051 Microcontroller”, </w:t>
      </w:r>
      <w:proofErr w:type="spellStart"/>
      <w:r w:rsidRPr="005A34D7">
        <w:rPr>
          <w:rFonts w:ascii="Times New Roman" w:hAnsi="Times New Roman" w:cs="Times New Roman"/>
        </w:rPr>
        <w:t>Cengage</w:t>
      </w:r>
      <w:proofErr w:type="spellEnd"/>
      <w:r w:rsidRPr="005A34D7">
        <w:rPr>
          <w:rFonts w:ascii="Times New Roman" w:hAnsi="Times New Roman" w:cs="Times New Roman"/>
        </w:rPr>
        <w:t xml:space="preserve"> Learning, 3rd Edition.</w:t>
      </w:r>
    </w:p>
    <w:p w:rsidR="005E46A6" w:rsidRPr="005A34D7" w:rsidRDefault="005E46A6" w:rsidP="005E46A6">
      <w:pPr>
        <w:numPr>
          <w:ilvl w:val="0"/>
          <w:numId w:val="11"/>
        </w:numPr>
        <w:autoSpaceDE w:val="0"/>
        <w:autoSpaceDN w:val="0"/>
        <w:adjustRightInd w:val="0"/>
        <w:ind w:left="540"/>
        <w:jc w:val="both"/>
        <w:rPr>
          <w:rFonts w:ascii="Times New Roman" w:hAnsi="Times New Roman" w:cs="Times New Roman"/>
        </w:rPr>
      </w:pPr>
      <w:proofErr w:type="spellStart"/>
      <w:r w:rsidRPr="005A34D7">
        <w:rPr>
          <w:rFonts w:ascii="Times New Roman" w:hAnsi="Times New Roman" w:cs="Times New Roman"/>
        </w:rPr>
        <w:t>Brey</w:t>
      </w:r>
      <w:proofErr w:type="spellEnd"/>
      <w:r w:rsidRPr="005A34D7">
        <w:rPr>
          <w:rFonts w:ascii="Times New Roman" w:hAnsi="Times New Roman" w:cs="Times New Roman"/>
        </w:rPr>
        <w:t>, “Advanced Microprocessors”, Prentice Hall of India, New Delhi.</w:t>
      </w:r>
    </w:p>
    <w:p w:rsidR="005E46A6" w:rsidRPr="005A34D7" w:rsidRDefault="005E46A6" w:rsidP="005E46A6">
      <w:pPr>
        <w:widowControl/>
        <w:tabs>
          <w:tab w:val="left" w:pos="360"/>
        </w:tabs>
        <w:contextualSpacing/>
        <w:jc w:val="center"/>
        <w:rPr>
          <w:rFonts w:ascii="Times New Roman" w:hAnsi="Times New Roman" w:cs="Times New Roman"/>
          <w:b/>
          <w:bCs/>
        </w:rPr>
      </w:pPr>
      <w:r w:rsidRPr="005A34D7">
        <w:rPr>
          <w:rFonts w:ascii="Times New Roman" w:hAnsi="Times New Roman" w:cs="Times New Roman"/>
          <w:b/>
          <w:bCs/>
        </w:rPr>
        <w:br w:type="page"/>
      </w:r>
      <w:r w:rsidRPr="005A34D7">
        <w:rPr>
          <w:rFonts w:ascii="Times New Roman" w:hAnsi="Times New Roman" w:cs="Times New Roman"/>
          <w:b/>
          <w:bCs/>
        </w:rPr>
        <w:lastRenderedPageBreak/>
        <w:t>SMART SYSTEM DESIGN</w:t>
      </w:r>
    </w:p>
    <w:p w:rsidR="005E46A6" w:rsidRPr="005A34D7" w:rsidRDefault="005E46A6" w:rsidP="005E46A6">
      <w:pPr>
        <w:tabs>
          <w:tab w:val="left" w:pos="360"/>
        </w:tabs>
        <w:ind w:left="360" w:hanging="360"/>
        <w:contextualSpacing/>
        <w:jc w:val="center"/>
        <w:rPr>
          <w:rFonts w:ascii="Times New Roman" w:hAnsi="Times New Roman" w:cs="Times New Roman"/>
          <w:b/>
        </w:rPr>
      </w:pPr>
    </w:p>
    <w:p w:rsidR="005E46A6" w:rsidRPr="005A34D7" w:rsidRDefault="005E46A6" w:rsidP="005E46A6">
      <w:pPr>
        <w:rPr>
          <w:rFonts w:ascii="Times New Roman" w:hAnsi="Times New Roman" w:cs="Times New Roman"/>
          <w:b/>
        </w:rPr>
      </w:pPr>
      <w:r w:rsidRPr="005A34D7">
        <w:rPr>
          <w:rFonts w:ascii="Times New Roman" w:hAnsi="Times New Roman" w:cs="Times New Roman"/>
          <w:b/>
        </w:rPr>
        <w:t>COURSE OUTCOMES</w:t>
      </w:r>
    </w:p>
    <w:p w:rsidR="005E46A6" w:rsidRPr="005A34D7" w:rsidRDefault="005E46A6" w:rsidP="005E46A6">
      <w:pPr>
        <w:rPr>
          <w:rFonts w:ascii="Times New Roman" w:hAnsi="Times New Roman" w:cs="Times New Roman"/>
        </w:rPr>
      </w:pPr>
      <w:r w:rsidRPr="005A34D7">
        <w:rPr>
          <w:rFonts w:ascii="Times New Roman" w:hAnsi="Times New Roman" w:cs="Times New Roman"/>
        </w:rPr>
        <w:t>Students will be able to</w:t>
      </w:r>
    </w:p>
    <w:p w:rsidR="005E46A6" w:rsidRPr="005A34D7" w:rsidRDefault="005E46A6" w:rsidP="005E46A6">
      <w:pPr>
        <w:widowControl/>
        <w:numPr>
          <w:ilvl w:val="6"/>
          <w:numId w:val="6"/>
        </w:numPr>
        <w:suppressAutoHyphens w:val="0"/>
        <w:ind w:left="540"/>
        <w:rPr>
          <w:rFonts w:ascii="Times New Roman" w:hAnsi="Times New Roman" w:cs="Times New Roman"/>
        </w:rPr>
      </w:pPr>
      <w:r w:rsidRPr="005A34D7">
        <w:rPr>
          <w:rFonts w:ascii="Times New Roman" w:hAnsi="Times New Roman" w:cs="Times New Roman"/>
        </w:rPr>
        <w:t>Understand, illustrate and apply the system design process to address a need</w:t>
      </w:r>
    </w:p>
    <w:p w:rsidR="005E46A6" w:rsidRPr="005A34D7" w:rsidRDefault="005E46A6" w:rsidP="005E46A6">
      <w:pPr>
        <w:widowControl/>
        <w:numPr>
          <w:ilvl w:val="6"/>
          <w:numId w:val="6"/>
        </w:numPr>
        <w:suppressAutoHyphens w:val="0"/>
        <w:ind w:left="540"/>
        <w:rPr>
          <w:rFonts w:ascii="Times New Roman" w:hAnsi="Times New Roman" w:cs="Times New Roman"/>
        </w:rPr>
      </w:pPr>
      <w:r w:rsidRPr="005A34D7">
        <w:rPr>
          <w:rFonts w:ascii="Times New Roman" w:hAnsi="Times New Roman" w:cs="Times New Roman"/>
        </w:rPr>
        <w:t>Create a smart system design using system design principles.</w:t>
      </w:r>
    </w:p>
    <w:p w:rsidR="005E46A6" w:rsidRPr="005A34D7" w:rsidRDefault="005E46A6" w:rsidP="005E46A6">
      <w:pPr>
        <w:widowControl/>
        <w:numPr>
          <w:ilvl w:val="6"/>
          <w:numId w:val="6"/>
        </w:numPr>
        <w:suppressAutoHyphens w:val="0"/>
        <w:ind w:left="540"/>
        <w:rPr>
          <w:rFonts w:ascii="Times New Roman" w:hAnsi="Times New Roman" w:cs="Times New Roman"/>
        </w:rPr>
      </w:pPr>
      <w:r w:rsidRPr="005A34D7">
        <w:rPr>
          <w:rFonts w:ascii="Times New Roman" w:hAnsi="Times New Roman" w:cs="Times New Roman"/>
        </w:rPr>
        <w:t>Differentiate between different microcontrollers</w:t>
      </w:r>
    </w:p>
    <w:p w:rsidR="005E46A6" w:rsidRPr="005A34D7" w:rsidRDefault="005E46A6" w:rsidP="005E46A6">
      <w:pPr>
        <w:widowControl/>
        <w:numPr>
          <w:ilvl w:val="0"/>
          <w:numId w:val="6"/>
        </w:numPr>
        <w:suppressAutoHyphens w:val="0"/>
        <w:ind w:left="540"/>
        <w:rPr>
          <w:rFonts w:ascii="Times New Roman" w:hAnsi="Times New Roman" w:cs="Times New Roman"/>
        </w:rPr>
      </w:pPr>
      <w:r w:rsidRPr="005A34D7">
        <w:rPr>
          <w:rFonts w:ascii="Times New Roman" w:hAnsi="Times New Roman" w:cs="Times New Roman"/>
        </w:rPr>
        <w:t>Select appropriate sensors and actuators based on the design requirements</w:t>
      </w:r>
    </w:p>
    <w:p w:rsidR="005E46A6" w:rsidRPr="005A34D7" w:rsidRDefault="005E46A6" w:rsidP="005E46A6">
      <w:pPr>
        <w:widowControl/>
        <w:numPr>
          <w:ilvl w:val="0"/>
          <w:numId w:val="6"/>
        </w:numPr>
        <w:suppressAutoHyphens w:val="0"/>
        <w:ind w:left="540"/>
        <w:rPr>
          <w:rFonts w:ascii="Times New Roman" w:hAnsi="Times New Roman" w:cs="Times New Roman"/>
        </w:rPr>
      </w:pPr>
      <w:r w:rsidRPr="005A34D7">
        <w:rPr>
          <w:rFonts w:ascii="Times New Roman" w:hAnsi="Times New Roman" w:cs="Times New Roman"/>
        </w:rPr>
        <w:t>Estimate the power requirements for circuits</w:t>
      </w:r>
    </w:p>
    <w:p w:rsidR="005E46A6" w:rsidRPr="005A34D7" w:rsidRDefault="005E46A6" w:rsidP="005E46A6">
      <w:pPr>
        <w:widowControl/>
        <w:numPr>
          <w:ilvl w:val="0"/>
          <w:numId w:val="6"/>
        </w:numPr>
        <w:suppressAutoHyphens w:val="0"/>
        <w:ind w:left="540"/>
        <w:rPr>
          <w:rFonts w:ascii="Times New Roman" w:hAnsi="Times New Roman" w:cs="Times New Roman"/>
        </w:rPr>
      </w:pPr>
      <w:r w:rsidRPr="005A34D7">
        <w:rPr>
          <w:rFonts w:ascii="Times New Roman" w:hAnsi="Times New Roman" w:cs="Times New Roman"/>
        </w:rPr>
        <w:t xml:space="preserve">Implement a complete smart system using </w:t>
      </w:r>
      <w:proofErr w:type="spellStart"/>
      <w:r w:rsidRPr="005A34D7">
        <w:rPr>
          <w:rFonts w:ascii="Times New Roman" w:hAnsi="Times New Roman" w:cs="Times New Roman"/>
        </w:rPr>
        <w:t>Arduino</w:t>
      </w:r>
      <w:proofErr w:type="spellEnd"/>
      <w:r w:rsidRPr="005A34D7">
        <w:rPr>
          <w:rFonts w:ascii="Times New Roman" w:hAnsi="Times New Roman" w:cs="Times New Roman"/>
        </w:rPr>
        <w:t xml:space="preserve"> Microcontroller</w:t>
      </w:r>
    </w:p>
    <w:p w:rsidR="005E46A6" w:rsidRPr="005A34D7" w:rsidRDefault="005E46A6" w:rsidP="005E46A6">
      <w:pPr>
        <w:rPr>
          <w:rFonts w:ascii="Times New Roman" w:hAnsi="Times New Roman" w:cs="Times New Roman"/>
          <w:b/>
        </w:rPr>
      </w:pPr>
    </w:p>
    <w:p w:rsidR="005E46A6" w:rsidRPr="005A34D7" w:rsidRDefault="005E46A6" w:rsidP="005E46A6">
      <w:pPr>
        <w:rPr>
          <w:rFonts w:ascii="Times New Roman" w:hAnsi="Times New Roman" w:cs="Times New Roman"/>
          <w:b/>
        </w:rPr>
      </w:pPr>
      <w:r w:rsidRPr="005A34D7">
        <w:rPr>
          <w:rFonts w:ascii="Times New Roman" w:hAnsi="Times New Roman" w:cs="Times New Roman"/>
          <w:b/>
        </w:rPr>
        <w:t>UNIT I</w:t>
      </w:r>
    </w:p>
    <w:p w:rsidR="005E46A6" w:rsidRPr="005A34D7" w:rsidRDefault="005E46A6" w:rsidP="005E46A6">
      <w:pPr>
        <w:rPr>
          <w:rFonts w:ascii="Times New Roman" w:hAnsi="Times New Roman" w:cs="Times New Roman"/>
        </w:rPr>
      </w:pPr>
      <w:r w:rsidRPr="005A34D7">
        <w:rPr>
          <w:rFonts w:ascii="Times New Roman" w:hAnsi="Times New Roman" w:cs="Times New Roman"/>
          <w:b/>
        </w:rPr>
        <w:t>Introduction to Systems Thinking</w:t>
      </w:r>
      <w:r w:rsidRPr="005A34D7">
        <w:rPr>
          <w:rFonts w:ascii="Times New Roman" w:hAnsi="Times New Roman" w:cs="Times New Roman"/>
          <w:b/>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b/>
        </w:rPr>
        <w:tab/>
      </w:r>
    </w:p>
    <w:p w:rsidR="005E46A6" w:rsidRPr="005A34D7" w:rsidRDefault="005E46A6" w:rsidP="005E46A6">
      <w:pPr>
        <w:rPr>
          <w:rFonts w:ascii="Times New Roman" w:hAnsi="Times New Roman" w:cs="Times New Roman"/>
        </w:rPr>
      </w:pPr>
      <w:r w:rsidRPr="005A34D7">
        <w:rPr>
          <w:rFonts w:ascii="Times New Roman" w:hAnsi="Times New Roman" w:cs="Times New Roman"/>
        </w:rPr>
        <w:t>Definition of System, Design, User, Needs, Tasks and Environment. Relation between User, needs, tasks and environment. Need statement.</w:t>
      </w:r>
    </w:p>
    <w:p w:rsidR="005E46A6" w:rsidRPr="005A34D7" w:rsidRDefault="005E46A6" w:rsidP="005E46A6">
      <w:pPr>
        <w:rPr>
          <w:rFonts w:ascii="Times New Roman" w:hAnsi="Times New Roman" w:cs="Times New Roman"/>
          <w:b/>
        </w:rPr>
      </w:pPr>
    </w:p>
    <w:p w:rsidR="005E46A6" w:rsidRPr="005A34D7" w:rsidRDefault="005E46A6" w:rsidP="005E46A6">
      <w:pPr>
        <w:rPr>
          <w:rFonts w:ascii="Times New Roman" w:hAnsi="Times New Roman" w:cs="Times New Roman"/>
          <w:b/>
        </w:rPr>
      </w:pPr>
      <w:r w:rsidRPr="005A34D7">
        <w:rPr>
          <w:rFonts w:ascii="Times New Roman" w:hAnsi="Times New Roman" w:cs="Times New Roman"/>
          <w:b/>
        </w:rPr>
        <w:t>UNIT II</w:t>
      </w:r>
    </w:p>
    <w:p w:rsidR="005E46A6" w:rsidRPr="005A34D7" w:rsidRDefault="005E46A6" w:rsidP="005E46A6">
      <w:pPr>
        <w:rPr>
          <w:rFonts w:ascii="Times New Roman" w:hAnsi="Times New Roman" w:cs="Times New Roman"/>
        </w:rPr>
      </w:pPr>
      <w:r w:rsidRPr="005A34D7">
        <w:rPr>
          <w:rFonts w:ascii="Times New Roman" w:hAnsi="Times New Roman" w:cs="Times New Roman"/>
          <w:b/>
        </w:rPr>
        <w:t>System Design</w:t>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r w:rsidRPr="005A34D7">
        <w:rPr>
          <w:rFonts w:ascii="Times New Roman" w:hAnsi="Times New Roman" w:cs="Times New Roman"/>
        </w:rPr>
        <w:tab/>
      </w:r>
    </w:p>
    <w:p w:rsidR="005E46A6" w:rsidRPr="005A34D7" w:rsidRDefault="005E46A6" w:rsidP="005E46A6">
      <w:pPr>
        <w:jc w:val="both"/>
        <w:rPr>
          <w:rFonts w:ascii="Times New Roman" w:hAnsi="Times New Roman" w:cs="Times New Roman"/>
        </w:rPr>
      </w:pPr>
      <w:r w:rsidRPr="005A34D7">
        <w:rPr>
          <w:rFonts w:ascii="Times New Roman" w:hAnsi="Times New Roman" w:cs="Times New Roman"/>
        </w:rPr>
        <w:t xml:space="preserve">Introduction to Smart system design, Key elements of Smart system design, Architectural design – System structure and </w:t>
      </w:r>
      <w:proofErr w:type="spellStart"/>
      <w:r w:rsidRPr="005A34D7">
        <w:rPr>
          <w:rFonts w:ascii="Times New Roman" w:hAnsi="Times New Roman" w:cs="Times New Roman"/>
        </w:rPr>
        <w:t>behavior</w:t>
      </w:r>
      <w:proofErr w:type="spellEnd"/>
      <w:r w:rsidRPr="005A34D7">
        <w:rPr>
          <w:rFonts w:ascii="Times New Roman" w:hAnsi="Times New Roman" w:cs="Times New Roman"/>
        </w:rPr>
        <w:t xml:space="preserve">, </w:t>
      </w:r>
    </w:p>
    <w:p w:rsidR="005E46A6" w:rsidRPr="005A34D7" w:rsidRDefault="005E46A6" w:rsidP="005E46A6">
      <w:pPr>
        <w:rPr>
          <w:rFonts w:ascii="Times New Roman" w:hAnsi="Times New Roman" w:cs="Times New Roman"/>
        </w:rPr>
      </w:pPr>
      <w:r w:rsidRPr="005A34D7">
        <w:rPr>
          <w:rFonts w:ascii="Times New Roman" w:hAnsi="Times New Roman" w:cs="Times New Roman"/>
        </w:rPr>
        <w:t>Logical design-Abstract representation of data flow, inputs and outputs,</w:t>
      </w:r>
    </w:p>
    <w:p w:rsidR="005E46A6" w:rsidRPr="005A34D7" w:rsidRDefault="005E46A6" w:rsidP="005E46A6">
      <w:pPr>
        <w:rPr>
          <w:rFonts w:ascii="Times New Roman" w:hAnsi="Times New Roman" w:cs="Times New Roman"/>
        </w:rPr>
      </w:pPr>
      <w:r w:rsidRPr="005A34D7">
        <w:rPr>
          <w:rFonts w:ascii="Times New Roman" w:hAnsi="Times New Roman" w:cs="Times New Roman"/>
        </w:rPr>
        <w:t>Physical design-Verification of input, output and process requirements.</w:t>
      </w:r>
    </w:p>
    <w:p w:rsidR="005E46A6" w:rsidRPr="005A34D7" w:rsidRDefault="005E46A6" w:rsidP="005E46A6">
      <w:pPr>
        <w:rPr>
          <w:rFonts w:ascii="Times New Roman" w:hAnsi="Times New Roman" w:cs="Times New Roman"/>
          <w:b/>
        </w:rPr>
      </w:pPr>
    </w:p>
    <w:p w:rsidR="005E46A6" w:rsidRPr="005A34D7" w:rsidRDefault="005E46A6" w:rsidP="005E46A6">
      <w:pPr>
        <w:rPr>
          <w:rFonts w:ascii="Times New Roman" w:hAnsi="Times New Roman" w:cs="Times New Roman"/>
          <w:b/>
        </w:rPr>
      </w:pPr>
      <w:r w:rsidRPr="005A34D7">
        <w:rPr>
          <w:rFonts w:ascii="Times New Roman" w:hAnsi="Times New Roman" w:cs="Times New Roman"/>
          <w:b/>
        </w:rPr>
        <w:t>UNIT III</w:t>
      </w:r>
    </w:p>
    <w:p w:rsidR="005E46A6" w:rsidRPr="005A34D7" w:rsidRDefault="005E46A6" w:rsidP="005E46A6">
      <w:pPr>
        <w:autoSpaceDE w:val="0"/>
        <w:autoSpaceDN w:val="0"/>
        <w:adjustRightInd w:val="0"/>
        <w:jc w:val="both"/>
        <w:rPr>
          <w:rFonts w:ascii="Times New Roman" w:hAnsi="Times New Roman" w:cs="Times New Roman"/>
          <w:b/>
          <w:bCs/>
        </w:rPr>
      </w:pPr>
      <w:proofErr w:type="spellStart"/>
      <w:r w:rsidRPr="005A34D7">
        <w:rPr>
          <w:rFonts w:ascii="Times New Roman" w:hAnsi="Times New Roman" w:cs="Times New Roman"/>
          <w:b/>
          <w:bCs/>
        </w:rPr>
        <w:t>Arduino</w:t>
      </w:r>
      <w:proofErr w:type="spellEnd"/>
      <w:r w:rsidRPr="005A34D7">
        <w:rPr>
          <w:rFonts w:ascii="Times New Roman" w:hAnsi="Times New Roman" w:cs="Times New Roman"/>
          <w:b/>
          <w:bCs/>
        </w:rPr>
        <w:t xml:space="preserve"> Microcontroller </w:t>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r w:rsidRPr="005A34D7">
        <w:rPr>
          <w:rFonts w:ascii="Times New Roman" w:hAnsi="Times New Roman" w:cs="Times New Roman"/>
          <w:b/>
          <w:bCs/>
        </w:rPr>
        <w:tab/>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Introduction to </w:t>
      </w:r>
      <w:proofErr w:type="spellStart"/>
      <w:r w:rsidRPr="005A34D7">
        <w:rPr>
          <w:rFonts w:ascii="Times New Roman" w:hAnsi="Times New Roman" w:cs="Times New Roman"/>
        </w:rPr>
        <w:t>Arduino</w:t>
      </w:r>
      <w:proofErr w:type="spellEnd"/>
      <w:r w:rsidRPr="005A34D7">
        <w:rPr>
          <w:rFonts w:ascii="Times New Roman" w:hAnsi="Times New Roman" w:cs="Times New Roman"/>
        </w:rPr>
        <w:t xml:space="preserve"> controller, Block diagram, pin map, </w:t>
      </w:r>
      <w:proofErr w:type="spellStart"/>
      <w:r w:rsidRPr="005A34D7">
        <w:rPr>
          <w:rFonts w:ascii="Times New Roman" w:hAnsi="Times New Roman" w:cs="Times New Roman"/>
        </w:rPr>
        <w:t>Arduino</w:t>
      </w:r>
      <w:proofErr w:type="spellEnd"/>
      <w:r w:rsidRPr="005A34D7">
        <w:rPr>
          <w:rFonts w:ascii="Times New Roman" w:hAnsi="Times New Roman" w:cs="Times New Roman"/>
        </w:rPr>
        <w:t xml:space="preserve"> programming. Signal Processing and </w:t>
      </w:r>
      <w:proofErr w:type="spellStart"/>
      <w:r w:rsidRPr="005A34D7">
        <w:rPr>
          <w:rFonts w:ascii="Times New Roman" w:hAnsi="Times New Roman" w:cs="Times New Roman"/>
        </w:rPr>
        <w:t>Conditioning</w:t>
      </w:r>
      <w:proofErr w:type="gramStart"/>
      <w:r w:rsidRPr="005A34D7">
        <w:rPr>
          <w:rFonts w:ascii="Times New Roman" w:hAnsi="Times New Roman" w:cs="Times New Roman"/>
        </w:rPr>
        <w:t>:Rectifiers</w:t>
      </w:r>
      <w:proofErr w:type="spellEnd"/>
      <w:proofErr w:type="gramEnd"/>
      <w:r w:rsidRPr="005A34D7">
        <w:rPr>
          <w:rFonts w:ascii="Times New Roman" w:hAnsi="Times New Roman" w:cs="Times New Roman"/>
        </w:rPr>
        <w:t>, Filters, Regulators, Amplifying signals using OP Amps.</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IV</w:t>
      </w:r>
    </w:p>
    <w:p w:rsidR="005E46A6" w:rsidRPr="005A34D7" w:rsidRDefault="005E46A6" w:rsidP="005E46A6">
      <w:pPr>
        <w:autoSpaceDE w:val="0"/>
        <w:autoSpaceDN w:val="0"/>
        <w:adjustRightInd w:val="0"/>
        <w:jc w:val="both"/>
        <w:rPr>
          <w:rFonts w:ascii="Times New Roman" w:hAnsi="Times New Roman" w:cs="Times New Roman"/>
          <w:b/>
        </w:rPr>
      </w:pPr>
      <w:r w:rsidRPr="005A34D7">
        <w:rPr>
          <w:rFonts w:ascii="Times New Roman" w:hAnsi="Times New Roman" w:cs="Times New Roman"/>
          <w:b/>
        </w:rPr>
        <w:t>Sensors</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Characteristics of Sensors – Static and Dynamic, Classification – </w:t>
      </w:r>
      <w:proofErr w:type="spellStart"/>
      <w:r w:rsidRPr="005A34D7">
        <w:rPr>
          <w:rFonts w:ascii="Times New Roman" w:hAnsi="Times New Roman" w:cs="Times New Roman"/>
        </w:rPr>
        <w:t>Analog</w:t>
      </w:r>
      <w:proofErr w:type="spellEnd"/>
      <w:r w:rsidRPr="005A34D7">
        <w:rPr>
          <w:rFonts w:ascii="Times New Roman" w:hAnsi="Times New Roman" w:cs="Times New Roman"/>
        </w:rPr>
        <w:t xml:space="preserve"> Sensors (Force, displacement, temperature, LDR), Digital Sensors (Photo sensors, proximity sensor), </w:t>
      </w:r>
    </w:p>
    <w:p w:rsidR="005E46A6" w:rsidRPr="005A34D7" w:rsidRDefault="005E46A6" w:rsidP="005E46A6">
      <w:pPr>
        <w:autoSpaceDE w:val="0"/>
        <w:autoSpaceDN w:val="0"/>
        <w:adjustRightInd w:val="0"/>
        <w:jc w:val="both"/>
        <w:rPr>
          <w:rFonts w:ascii="Times New Roman" w:hAnsi="Times New Roman" w:cs="Times New Roman"/>
          <w:b/>
        </w:rPr>
      </w:pPr>
    </w:p>
    <w:p w:rsidR="005E46A6" w:rsidRPr="005A34D7" w:rsidRDefault="005E46A6" w:rsidP="005E46A6">
      <w:pPr>
        <w:autoSpaceDE w:val="0"/>
        <w:autoSpaceDN w:val="0"/>
        <w:adjustRightInd w:val="0"/>
        <w:jc w:val="both"/>
        <w:rPr>
          <w:rFonts w:ascii="Times New Roman" w:hAnsi="Times New Roman" w:cs="Times New Roman"/>
          <w:b/>
        </w:rPr>
      </w:pPr>
      <w:r w:rsidRPr="005A34D7">
        <w:rPr>
          <w:rFonts w:ascii="Times New Roman" w:hAnsi="Times New Roman" w:cs="Times New Roman"/>
          <w:b/>
        </w:rPr>
        <w:t>UNIT V</w:t>
      </w:r>
    </w:p>
    <w:p w:rsidR="005E46A6" w:rsidRPr="005A34D7" w:rsidRDefault="005E46A6" w:rsidP="005E46A6">
      <w:pPr>
        <w:autoSpaceDE w:val="0"/>
        <w:autoSpaceDN w:val="0"/>
        <w:adjustRightInd w:val="0"/>
        <w:jc w:val="both"/>
        <w:rPr>
          <w:rFonts w:ascii="Times New Roman" w:hAnsi="Times New Roman" w:cs="Times New Roman"/>
          <w:b/>
        </w:rPr>
      </w:pPr>
      <w:r w:rsidRPr="005A34D7">
        <w:rPr>
          <w:rFonts w:ascii="Times New Roman" w:hAnsi="Times New Roman" w:cs="Times New Roman"/>
          <w:b/>
        </w:rPr>
        <w:t>Mechanical Drives</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Gears, Belt and Chain Drives, Bearings. Selection of Mechanical </w:t>
      </w: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Electrical Actuation systems</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 xml:space="preserve">Relays, Solenoids, Solid State Switches – Diodes, Transistors, </w:t>
      </w:r>
      <w:proofErr w:type="spellStart"/>
      <w:r w:rsidRPr="005A34D7">
        <w:rPr>
          <w:rFonts w:ascii="Times New Roman" w:hAnsi="Times New Roman" w:cs="Times New Roman"/>
        </w:rPr>
        <w:t>Thyristors</w:t>
      </w:r>
      <w:proofErr w:type="spellEnd"/>
      <w:r w:rsidRPr="005A34D7">
        <w:rPr>
          <w:rFonts w:ascii="Times New Roman" w:hAnsi="Times New Roman" w:cs="Times New Roman"/>
        </w:rPr>
        <w:t xml:space="preserve"> and </w:t>
      </w:r>
      <w:proofErr w:type="spellStart"/>
      <w:r w:rsidRPr="005A34D7">
        <w:rPr>
          <w:rFonts w:ascii="Times New Roman" w:hAnsi="Times New Roman" w:cs="Times New Roman"/>
        </w:rPr>
        <w:t>Triacs</w:t>
      </w:r>
      <w:proofErr w:type="spellEnd"/>
      <w:r w:rsidRPr="005A34D7">
        <w:rPr>
          <w:rFonts w:ascii="Times New Roman" w:hAnsi="Times New Roman" w:cs="Times New Roman"/>
        </w:rPr>
        <w:t>, fundamentals of DC and AC Motors, Stepper motor.</w:t>
      </w:r>
      <w:r>
        <w:rPr>
          <w:rFonts w:ascii="Times New Roman" w:hAnsi="Times New Roman" w:cs="Times New Roman"/>
        </w:rPr>
        <w:t xml:space="preserve"> </w:t>
      </w:r>
      <w:r w:rsidRPr="005A34D7">
        <w:rPr>
          <w:rFonts w:ascii="Times New Roman" w:hAnsi="Times New Roman" w:cs="Times New Roman"/>
        </w:rPr>
        <w:t>Speed, position and direction control of motors.</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UNIT VI</w:t>
      </w:r>
    </w:p>
    <w:p w:rsidR="005E46A6" w:rsidRPr="005A34D7" w:rsidRDefault="005E46A6" w:rsidP="005E46A6">
      <w:pPr>
        <w:autoSpaceDE w:val="0"/>
        <w:autoSpaceDN w:val="0"/>
        <w:adjustRightInd w:val="0"/>
        <w:jc w:val="both"/>
        <w:rPr>
          <w:rFonts w:ascii="Times New Roman" w:hAnsi="Times New Roman" w:cs="Times New Roman"/>
          <w:bCs/>
        </w:rPr>
      </w:pPr>
      <w:r w:rsidRPr="005A34D7">
        <w:rPr>
          <w:rFonts w:ascii="Times New Roman" w:hAnsi="Times New Roman" w:cs="Times New Roman"/>
          <w:bCs/>
        </w:rPr>
        <w:t>Project Testing and validation –Defining the test protocol. Product validation. Product delivery. Product Documentation</w:t>
      </w:r>
    </w:p>
    <w:p w:rsidR="005E46A6" w:rsidRPr="005A34D7" w:rsidRDefault="005E46A6" w:rsidP="005E46A6">
      <w:pPr>
        <w:autoSpaceDE w:val="0"/>
        <w:autoSpaceDN w:val="0"/>
        <w:adjustRightInd w:val="0"/>
        <w:jc w:val="both"/>
        <w:rPr>
          <w:rFonts w:ascii="Times New Roman" w:hAnsi="Times New Roman" w:cs="Times New Roman"/>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TEXT BOOKS</w:t>
      </w:r>
    </w:p>
    <w:p w:rsidR="005E46A6" w:rsidRPr="005A34D7" w:rsidRDefault="005E46A6" w:rsidP="005E46A6">
      <w:pPr>
        <w:pStyle w:val="ListParagraph"/>
        <w:numPr>
          <w:ilvl w:val="0"/>
          <w:numId w:val="15"/>
        </w:numPr>
        <w:suppressAutoHyphens w:val="0"/>
        <w:autoSpaceDE w:val="0"/>
        <w:autoSpaceDN w:val="0"/>
        <w:adjustRightInd w:val="0"/>
        <w:ind w:left="540"/>
        <w:jc w:val="both"/>
        <w:rPr>
          <w:rFonts w:ascii="Times New Roman" w:hAnsi="Times New Roman" w:cs="Times New Roman"/>
          <w:bCs/>
          <w:szCs w:val="24"/>
        </w:rPr>
      </w:pPr>
      <w:r w:rsidRPr="005A34D7">
        <w:rPr>
          <w:rFonts w:ascii="Times New Roman" w:hAnsi="Times New Roman" w:cs="Times New Roman"/>
          <w:bCs/>
          <w:szCs w:val="24"/>
        </w:rPr>
        <w:t>Clarence de Silva, “Sensors and Actuators. CRC Press. 2016.</w:t>
      </w:r>
    </w:p>
    <w:p w:rsidR="005E46A6" w:rsidRPr="005A34D7" w:rsidRDefault="005E46A6" w:rsidP="005E46A6">
      <w:pPr>
        <w:pStyle w:val="ListParagraph"/>
        <w:numPr>
          <w:ilvl w:val="0"/>
          <w:numId w:val="15"/>
        </w:numPr>
        <w:suppressAutoHyphens w:val="0"/>
        <w:autoSpaceDE w:val="0"/>
        <w:autoSpaceDN w:val="0"/>
        <w:adjustRightInd w:val="0"/>
        <w:ind w:left="540"/>
        <w:jc w:val="both"/>
        <w:rPr>
          <w:rFonts w:ascii="Times New Roman" w:hAnsi="Times New Roman" w:cs="Times New Roman"/>
          <w:bCs/>
          <w:szCs w:val="24"/>
        </w:rPr>
      </w:pPr>
      <w:r w:rsidRPr="005A34D7">
        <w:rPr>
          <w:rFonts w:ascii="Times New Roman" w:hAnsi="Times New Roman" w:cs="Times New Roman"/>
          <w:bCs/>
          <w:szCs w:val="24"/>
        </w:rPr>
        <w:lastRenderedPageBreak/>
        <w:t xml:space="preserve">W. Bolton, </w:t>
      </w:r>
      <w:proofErr w:type="gramStart"/>
      <w:r w:rsidRPr="005A34D7">
        <w:rPr>
          <w:rFonts w:ascii="Times New Roman" w:hAnsi="Times New Roman" w:cs="Times New Roman"/>
          <w:bCs/>
          <w:szCs w:val="24"/>
        </w:rPr>
        <w:t>“ Mechatronics</w:t>
      </w:r>
      <w:proofErr w:type="gramEnd"/>
      <w:r w:rsidRPr="005A34D7">
        <w:rPr>
          <w:rFonts w:ascii="Times New Roman" w:hAnsi="Times New Roman" w:cs="Times New Roman"/>
          <w:bCs/>
          <w:szCs w:val="24"/>
        </w:rPr>
        <w:t>: Electronic Control Systems in Mechanical and Electrical Engineering. Pearson Education Asia.</w:t>
      </w:r>
    </w:p>
    <w:p w:rsidR="005E46A6" w:rsidRPr="005A34D7" w:rsidRDefault="005E46A6" w:rsidP="005E46A6">
      <w:pPr>
        <w:autoSpaceDE w:val="0"/>
        <w:autoSpaceDN w:val="0"/>
        <w:adjustRightInd w:val="0"/>
        <w:ind w:left="54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REFERENCE BOOKS</w:t>
      </w:r>
    </w:p>
    <w:p w:rsidR="005E46A6" w:rsidRPr="005A34D7" w:rsidRDefault="005E46A6" w:rsidP="005E46A6">
      <w:pPr>
        <w:pStyle w:val="ListParagraph"/>
        <w:numPr>
          <w:ilvl w:val="0"/>
          <w:numId w:val="14"/>
        </w:numPr>
        <w:suppressAutoHyphens w:val="0"/>
        <w:autoSpaceDE w:val="0"/>
        <w:autoSpaceDN w:val="0"/>
        <w:adjustRightInd w:val="0"/>
        <w:ind w:left="540"/>
        <w:jc w:val="both"/>
        <w:rPr>
          <w:rFonts w:ascii="Times New Roman" w:hAnsi="Times New Roman" w:cs="Times New Roman"/>
          <w:bCs/>
          <w:szCs w:val="24"/>
        </w:rPr>
      </w:pPr>
      <w:r w:rsidRPr="005A34D7">
        <w:rPr>
          <w:rFonts w:ascii="Times New Roman" w:hAnsi="Times New Roman" w:cs="Times New Roman"/>
          <w:bCs/>
          <w:szCs w:val="24"/>
        </w:rPr>
        <w:t xml:space="preserve">D. </w:t>
      </w:r>
      <w:proofErr w:type="spellStart"/>
      <w:r w:rsidRPr="005A34D7">
        <w:rPr>
          <w:rFonts w:ascii="Times New Roman" w:hAnsi="Times New Roman" w:cs="Times New Roman"/>
          <w:bCs/>
          <w:szCs w:val="24"/>
        </w:rPr>
        <w:t>Patranabi</w:t>
      </w:r>
      <w:proofErr w:type="spellEnd"/>
      <w:r w:rsidRPr="005A34D7">
        <w:rPr>
          <w:rFonts w:ascii="Times New Roman" w:hAnsi="Times New Roman" w:cs="Times New Roman"/>
          <w:bCs/>
          <w:szCs w:val="24"/>
        </w:rPr>
        <w:t>. Sensors and Transducers. PHI Learning. 2003.</w:t>
      </w:r>
    </w:p>
    <w:p w:rsidR="005E46A6" w:rsidRPr="005A34D7" w:rsidRDefault="005E46A6" w:rsidP="005E46A6">
      <w:pPr>
        <w:pStyle w:val="ListParagraph"/>
        <w:numPr>
          <w:ilvl w:val="0"/>
          <w:numId w:val="14"/>
        </w:numPr>
        <w:suppressAutoHyphens w:val="0"/>
        <w:autoSpaceDE w:val="0"/>
        <w:autoSpaceDN w:val="0"/>
        <w:adjustRightInd w:val="0"/>
        <w:ind w:left="540"/>
        <w:jc w:val="both"/>
        <w:rPr>
          <w:rFonts w:ascii="Times New Roman" w:hAnsi="Times New Roman" w:cs="Times New Roman"/>
          <w:szCs w:val="24"/>
        </w:rPr>
      </w:pPr>
      <w:proofErr w:type="spellStart"/>
      <w:r w:rsidRPr="005A34D7">
        <w:rPr>
          <w:rFonts w:ascii="Times New Roman" w:hAnsi="Times New Roman" w:cs="Times New Roman"/>
          <w:szCs w:val="24"/>
        </w:rPr>
        <w:t>Alciatore</w:t>
      </w:r>
      <w:proofErr w:type="spellEnd"/>
      <w:r w:rsidRPr="005A34D7">
        <w:rPr>
          <w:rFonts w:ascii="Times New Roman" w:hAnsi="Times New Roman" w:cs="Times New Roman"/>
          <w:szCs w:val="24"/>
        </w:rPr>
        <w:t xml:space="preserve"> and </w:t>
      </w:r>
      <w:proofErr w:type="spellStart"/>
      <w:r w:rsidRPr="005A34D7">
        <w:rPr>
          <w:rFonts w:ascii="Times New Roman" w:hAnsi="Times New Roman" w:cs="Times New Roman"/>
          <w:szCs w:val="24"/>
        </w:rPr>
        <w:t>Histand</w:t>
      </w:r>
      <w:proofErr w:type="spellEnd"/>
      <w:r w:rsidRPr="005A34D7">
        <w:rPr>
          <w:rFonts w:ascii="Times New Roman" w:hAnsi="Times New Roman" w:cs="Times New Roman"/>
          <w:szCs w:val="24"/>
        </w:rPr>
        <w:t>. Introduction to Mechatronics and Measurements. Tata McGraw Hill. 2012.</w:t>
      </w:r>
    </w:p>
    <w:p w:rsidR="005E46A6" w:rsidRDefault="005E46A6" w:rsidP="005E46A6">
      <w:pPr>
        <w:tabs>
          <w:tab w:val="left" w:pos="360"/>
        </w:tabs>
        <w:contextualSpacing/>
        <w:jc w:val="center"/>
      </w:pPr>
      <w:r w:rsidRPr="005A34D7">
        <w:rPr>
          <w:rFonts w:ascii="Times New Roman" w:hAnsi="Times New Roman" w:cs="Times New Roman"/>
          <w:b/>
        </w:rPr>
        <w:br w:type="page"/>
      </w:r>
      <w:r>
        <w:rPr>
          <w:rFonts w:ascii="Times New Roman" w:hAnsi="Times New Roman" w:cs="Times New Roman"/>
          <w:b/>
          <w:bCs/>
        </w:rPr>
        <w:lastRenderedPageBreak/>
        <w:t xml:space="preserve">DATA STRUCTURES </w:t>
      </w:r>
    </w:p>
    <w:p w:rsidR="005E46A6" w:rsidRDefault="005E46A6" w:rsidP="005E46A6">
      <w:pPr>
        <w:autoSpaceDE w:val="0"/>
        <w:jc w:val="both"/>
        <w:rPr>
          <w:rFonts w:ascii="Times New Roman" w:hAnsi="Times New Roman" w:cs="Times New Roman"/>
          <w:b/>
          <w:bCs/>
        </w:rPr>
      </w:pPr>
    </w:p>
    <w:p w:rsidR="005E46A6" w:rsidRDefault="005E46A6" w:rsidP="005E46A6">
      <w:pPr>
        <w:autoSpaceDE w:val="0"/>
        <w:jc w:val="both"/>
      </w:pPr>
      <w:r>
        <w:rPr>
          <w:rFonts w:ascii="Times New Roman" w:hAnsi="Times New Roman" w:cs="Times New Roman"/>
          <w:b/>
          <w:bCs/>
        </w:rPr>
        <w:t>C</w:t>
      </w:r>
      <w:r>
        <w:rPr>
          <w:rFonts w:ascii="Times New Roman" w:hAnsi="Times New Roman" w:cs="Times New Roman"/>
          <w:b/>
          <w:bCs/>
          <w:spacing w:val="2"/>
        </w:rPr>
        <w:t>O</w:t>
      </w:r>
      <w:r>
        <w:rPr>
          <w:rFonts w:ascii="Times New Roman" w:hAnsi="Times New Roman" w:cs="Times New Roman"/>
          <w:b/>
          <w:bCs/>
          <w:spacing w:val="-4"/>
        </w:rPr>
        <w:t>U</w:t>
      </w:r>
      <w:r>
        <w:rPr>
          <w:rFonts w:ascii="Times New Roman" w:hAnsi="Times New Roman" w:cs="Times New Roman"/>
          <w:b/>
          <w:bCs/>
        </w:rPr>
        <w:t>R</w:t>
      </w:r>
      <w:r>
        <w:rPr>
          <w:rFonts w:ascii="Times New Roman" w:hAnsi="Times New Roman" w:cs="Times New Roman"/>
          <w:b/>
          <w:bCs/>
          <w:spacing w:val="4"/>
        </w:rPr>
        <w:t>S</w:t>
      </w:r>
      <w:r>
        <w:rPr>
          <w:rFonts w:ascii="Times New Roman" w:hAnsi="Times New Roman" w:cs="Times New Roman"/>
          <w:b/>
          <w:bCs/>
        </w:rPr>
        <w:t>E</w:t>
      </w:r>
      <w:r>
        <w:rPr>
          <w:rFonts w:ascii="Times New Roman" w:hAnsi="Times New Roman" w:cs="Times New Roman"/>
          <w:b/>
          <w:bCs/>
          <w:spacing w:val="19"/>
        </w:rPr>
        <w:t xml:space="preserve"> </w:t>
      </w:r>
      <w:r>
        <w:rPr>
          <w:rFonts w:ascii="Times New Roman" w:hAnsi="Times New Roman" w:cs="Times New Roman"/>
          <w:b/>
          <w:bCs/>
          <w:spacing w:val="-2"/>
          <w:w w:val="102"/>
        </w:rPr>
        <w:t>O</w:t>
      </w:r>
      <w:r>
        <w:rPr>
          <w:rFonts w:ascii="Times New Roman" w:hAnsi="Times New Roman" w:cs="Times New Roman"/>
          <w:b/>
          <w:bCs/>
          <w:w w:val="102"/>
        </w:rPr>
        <w:t>U</w:t>
      </w:r>
      <w:r>
        <w:rPr>
          <w:rFonts w:ascii="Times New Roman" w:hAnsi="Times New Roman" w:cs="Times New Roman"/>
          <w:b/>
          <w:bCs/>
          <w:spacing w:val="-1"/>
          <w:w w:val="102"/>
        </w:rPr>
        <w:t>T</w:t>
      </w:r>
      <w:r>
        <w:rPr>
          <w:rFonts w:ascii="Times New Roman" w:hAnsi="Times New Roman" w:cs="Times New Roman"/>
          <w:b/>
          <w:bCs/>
          <w:w w:val="102"/>
        </w:rPr>
        <w:t>C</w:t>
      </w:r>
      <w:r>
        <w:rPr>
          <w:rFonts w:ascii="Times New Roman" w:hAnsi="Times New Roman" w:cs="Times New Roman"/>
          <w:b/>
          <w:bCs/>
          <w:spacing w:val="2"/>
          <w:w w:val="102"/>
        </w:rPr>
        <w:t>O</w:t>
      </w:r>
      <w:r>
        <w:rPr>
          <w:rFonts w:ascii="Times New Roman" w:hAnsi="Times New Roman" w:cs="Times New Roman"/>
          <w:b/>
          <w:bCs/>
          <w:spacing w:val="-1"/>
          <w:w w:val="102"/>
        </w:rPr>
        <w:t>ME</w:t>
      </w:r>
      <w:r>
        <w:rPr>
          <w:rFonts w:ascii="Times New Roman" w:hAnsi="Times New Roman" w:cs="Times New Roman"/>
          <w:b/>
          <w:bCs/>
          <w:w w:val="102"/>
        </w:rPr>
        <w:t>S</w:t>
      </w:r>
    </w:p>
    <w:p w:rsidR="005E46A6" w:rsidRDefault="005E46A6" w:rsidP="005E46A6">
      <w:pPr>
        <w:pStyle w:val="BodyText"/>
      </w:pPr>
      <w:r>
        <w:t>At the end of the course, the students will develop ability to</w:t>
      </w:r>
    </w:p>
    <w:p w:rsidR="005E46A6" w:rsidRDefault="005E46A6" w:rsidP="005E46A6">
      <w:pPr>
        <w:widowControl/>
        <w:numPr>
          <w:ilvl w:val="0"/>
          <w:numId w:val="17"/>
        </w:numPr>
        <w:tabs>
          <w:tab w:val="left" w:pos="540"/>
        </w:tabs>
        <w:autoSpaceDE w:val="0"/>
        <w:ind w:left="540"/>
        <w:jc w:val="both"/>
      </w:pPr>
      <w:r>
        <w:rPr>
          <w:rFonts w:ascii="Times New Roman" w:hAnsi="Times New Roman" w:cs="Times New Roman"/>
          <w:spacing w:val="-4"/>
        </w:rPr>
        <w:t xml:space="preserve">Explain </w:t>
      </w:r>
      <w:r>
        <w:rPr>
          <w:rFonts w:ascii="Times New Roman" w:hAnsi="Times New Roman" w:cs="Times New Roman"/>
          <w:spacing w:val="-7"/>
        </w:rPr>
        <w:t>h</w:t>
      </w:r>
      <w:r>
        <w:rPr>
          <w:rFonts w:ascii="Times New Roman" w:hAnsi="Times New Roman" w:cs="Times New Roman"/>
          <w:spacing w:val="7"/>
        </w:rPr>
        <w:t>o</w:t>
      </w:r>
      <w:r>
        <w:rPr>
          <w:rFonts w:ascii="Times New Roman" w:hAnsi="Times New Roman" w:cs="Times New Roman"/>
        </w:rPr>
        <w:t xml:space="preserve">w </w:t>
      </w:r>
      <w:r>
        <w:rPr>
          <w:rFonts w:ascii="Times New Roman" w:hAnsi="Times New Roman" w:cs="Times New Roman"/>
          <w:spacing w:val="4"/>
        </w:rPr>
        <w:t xml:space="preserve"> </w:t>
      </w:r>
      <w:r>
        <w:rPr>
          <w:rFonts w:ascii="Times New Roman" w:hAnsi="Times New Roman" w:cs="Times New Roman"/>
          <w:spacing w:val="1"/>
        </w:rPr>
        <w:t>a</w:t>
      </w:r>
      <w:r>
        <w:rPr>
          <w:rFonts w:ascii="Times New Roman" w:hAnsi="Times New Roman" w:cs="Times New Roman"/>
          <w:spacing w:val="2"/>
        </w:rPr>
        <w:t>rr</w:t>
      </w:r>
      <w:r>
        <w:rPr>
          <w:rFonts w:ascii="Times New Roman" w:hAnsi="Times New Roman" w:cs="Times New Roman"/>
          <w:spacing w:val="1"/>
        </w:rPr>
        <w:t>a</w:t>
      </w:r>
      <w:r>
        <w:rPr>
          <w:rFonts w:ascii="Times New Roman" w:hAnsi="Times New Roman" w:cs="Times New Roman"/>
          <w:spacing w:val="-7"/>
        </w:rPr>
        <w:t>y</w:t>
      </w:r>
      <w:r>
        <w:rPr>
          <w:rFonts w:ascii="Times New Roman" w:hAnsi="Times New Roman" w:cs="Times New Roman"/>
          <w:spacing w:val="-1"/>
        </w:rPr>
        <w:t>s</w:t>
      </w:r>
      <w:r>
        <w:rPr>
          <w:rFonts w:ascii="Times New Roman" w:hAnsi="Times New Roman" w:cs="Times New Roman"/>
        </w:rPr>
        <w:t xml:space="preserve">, </w:t>
      </w:r>
      <w:r>
        <w:rPr>
          <w:rFonts w:ascii="Times New Roman" w:hAnsi="Times New Roman" w:cs="Times New Roman"/>
          <w:spacing w:val="9"/>
        </w:rPr>
        <w:t xml:space="preserve"> </w:t>
      </w:r>
      <w:r>
        <w:rPr>
          <w:rFonts w:ascii="Times New Roman" w:hAnsi="Times New Roman" w:cs="Times New Roman"/>
          <w:spacing w:val="2"/>
        </w:rPr>
        <w:t>r</w:t>
      </w:r>
      <w:r>
        <w:rPr>
          <w:rFonts w:ascii="Times New Roman" w:hAnsi="Times New Roman" w:cs="Times New Roman"/>
          <w:spacing w:val="1"/>
        </w:rPr>
        <w:t>ec</w:t>
      </w:r>
      <w:r>
        <w:rPr>
          <w:rFonts w:ascii="Times New Roman" w:hAnsi="Times New Roman" w:cs="Times New Roman"/>
          <w:spacing w:val="-2"/>
        </w:rPr>
        <w:t>o</w:t>
      </w:r>
      <w:r>
        <w:rPr>
          <w:rFonts w:ascii="Times New Roman" w:hAnsi="Times New Roman" w:cs="Times New Roman"/>
          <w:spacing w:val="-3"/>
        </w:rPr>
        <w:t>r</w:t>
      </w:r>
      <w:r>
        <w:rPr>
          <w:rFonts w:ascii="Times New Roman" w:hAnsi="Times New Roman" w:cs="Times New Roman"/>
          <w:spacing w:val="7"/>
        </w:rPr>
        <w:t>d</w:t>
      </w:r>
      <w:r>
        <w:rPr>
          <w:rFonts w:ascii="Times New Roman" w:hAnsi="Times New Roman" w:cs="Times New Roman"/>
          <w:spacing w:val="-1"/>
        </w:rPr>
        <w:t>s</w:t>
      </w:r>
      <w:r>
        <w:rPr>
          <w:rFonts w:ascii="Times New Roman" w:hAnsi="Times New Roman" w:cs="Times New Roman"/>
        </w:rPr>
        <w:t xml:space="preserve">, </w:t>
      </w:r>
      <w:r>
        <w:rPr>
          <w:rFonts w:ascii="Times New Roman" w:hAnsi="Times New Roman" w:cs="Times New Roman"/>
          <w:spacing w:val="11"/>
        </w:rPr>
        <w:t xml:space="preserve"> </w:t>
      </w:r>
      <w:r>
        <w:rPr>
          <w:rFonts w:ascii="Times New Roman" w:hAnsi="Times New Roman" w:cs="Times New Roman"/>
        </w:rPr>
        <w:t>l</w:t>
      </w:r>
      <w:r>
        <w:rPr>
          <w:rFonts w:ascii="Times New Roman" w:hAnsi="Times New Roman" w:cs="Times New Roman"/>
          <w:spacing w:val="-5"/>
        </w:rPr>
        <w:t>i</w:t>
      </w:r>
      <w:r>
        <w:rPr>
          <w:rFonts w:ascii="Times New Roman" w:hAnsi="Times New Roman" w:cs="Times New Roman"/>
          <w:spacing w:val="-2"/>
        </w:rPr>
        <w:t>nk</w:t>
      </w:r>
      <w:r>
        <w:rPr>
          <w:rFonts w:ascii="Times New Roman" w:hAnsi="Times New Roman" w:cs="Times New Roman"/>
          <w:spacing w:val="1"/>
        </w:rPr>
        <w:t>e</w:t>
      </w:r>
      <w:r>
        <w:rPr>
          <w:rFonts w:ascii="Times New Roman" w:hAnsi="Times New Roman" w:cs="Times New Roman"/>
        </w:rPr>
        <w:t xml:space="preserve">d </w:t>
      </w:r>
      <w:r>
        <w:rPr>
          <w:rFonts w:ascii="Times New Roman" w:hAnsi="Times New Roman" w:cs="Times New Roman"/>
          <w:spacing w:val="14"/>
        </w:rPr>
        <w:t xml:space="preserve"> </w:t>
      </w:r>
      <w:r>
        <w:rPr>
          <w:rFonts w:ascii="Times New Roman" w:hAnsi="Times New Roman" w:cs="Times New Roman"/>
          <w:spacing w:val="-6"/>
        </w:rPr>
        <w:t>s</w:t>
      </w:r>
      <w:r>
        <w:rPr>
          <w:rFonts w:ascii="Times New Roman" w:hAnsi="Times New Roman" w:cs="Times New Roman"/>
          <w:spacing w:val="5"/>
        </w:rPr>
        <w:t>t</w:t>
      </w:r>
      <w:r>
        <w:rPr>
          <w:rFonts w:ascii="Times New Roman" w:hAnsi="Times New Roman" w:cs="Times New Roman"/>
          <w:spacing w:val="2"/>
        </w:rPr>
        <w:t>ru</w:t>
      </w:r>
      <w:r>
        <w:rPr>
          <w:rFonts w:ascii="Times New Roman" w:hAnsi="Times New Roman" w:cs="Times New Roman"/>
          <w:spacing w:val="1"/>
        </w:rPr>
        <w:t>c</w:t>
      </w:r>
      <w:r>
        <w:rPr>
          <w:rFonts w:ascii="Times New Roman" w:hAnsi="Times New Roman" w:cs="Times New Roman"/>
          <w:spacing w:val="-5"/>
        </w:rPr>
        <w:t>t</w:t>
      </w:r>
      <w:r>
        <w:rPr>
          <w:rFonts w:ascii="Times New Roman" w:hAnsi="Times New Roman" w:cs="Times New Roman"/>
          <w:spacing w:val="2"/>
        </w:rPr>
        <w:t>ur</w:t>
      </w:r>
      <w:r>
        <w:rPr>
          <w:rFonts w:ascii="Times New Roman" w:hAnsi="Times New Roman" w:cs="Times New Roman"/>
          <w:spacing w:val="1"/>
        </w:rPr>
        <w:t>e</w:t>
      </w:r>
      <w:r>
        <w:rPr>
          <w:rFonts w:ascii="Times New Roman" w:hAnsi="Times New Roman" w:cs="Times New Roman"/>
          <w:spacing w:val="-1"/>
        </w:rPr>
        <w:t>s</w:t>
      </w:r>
      <w:r>
        <w:rPr>
          <w:rFonts w:ascii="Times New Roman" w:hAnsi="Times New Roman" w:cs="Times New Roman"/>
        </w:rPr>
        <w:t xml:space="preserve">, </w:t>
      </w:r>
      <w:r>
        <w:rPr>
          <w:rFonts w:ascii="Times New Roman" w:hAnsi="Times New Roman" w:cs="Times New Roman"/>
          <w:spacing w:val="15"/>
        </w:rPr>
        <w:t xml:space="preserve"> </w:t>
      </w:r>
      <w:r>
        <w:rPr>
          <w:rFonts w:ascii="Times New Roman" w:hAnsi="Times New Roman" w:cs="Times New Roman"/>
          <w:spacing w:val="-1"/>
        </w:rPr>
        <w:t>s</w:t>
      </w:r>
      <w:r>
        <w:rPr>
          <w:rFonts w:ascii="Times New Roman" w:hAnsi="Times New Roman" w:cs="Times New Roman"/>
        </w:rPr>
        <w:t>t</w:t>
      </w:r>
      <w:r>
        <w:rPr>
          <w:rFonts w:ascii="Times New Roman" w:hAnsi="Times New Roman" w:cs="Times New Roman"/>
          <w:spacing w:val="-4"/>
        </w:rPr>
        <w:t>a</w:t>
      </w:r>
      <w:r>
        <w:rPr>
          <w:rFonts w:ascii="Times New Roman" w:hAnsi="Times New Roman" w:cs="Times New Roman"/>
          <w:spacing w:val="1"/>
        </w:rPr>
        <w:t>c</w:t>
      </w:r>
      <w:r>
        <w:rPr>
          <w:rFonts w:ascii="Times New Roman" w:hAnsi="Times New Roman" w:cs="Times New Roman"/>
          <w:spacing w:val="2"/>
        </w:rPr>
        <w:t>k</w:t>
      </w:r>
      <w:r>
        <w:rPr>
          <w:rFonts w:ascii="Times New Roman" w:hAnsi="Times New Roman" w:cs="Times New Roman"/>
          <w:spacing w:val="-6"/>
        </w:rPr>
        <w:t>s</w:t>
      </w:r>
      <w:r>
        <w:rPr>
          <w:rFonts w:ascii="Times New Roman" w:hAnsi="Times New Roman" w:cs="Times New Roman"/>
        </w:rPr>
        <w:t xml:space="preserve">, </w:t>
      </w:r>
      <w:r>
        <w:rPr>
          <w:rFonts w:ascii="Times New Roman" w:hAnsi="Times New Roman" w:cs="Times New Roman"/>
          <w:spacing w:val="9"/>
        </w:rPr>
        <w:t xml:space="preserve"> </w:t>
      </w:r>
      <w:r>
        <w:rPr>
          <w:rFonts w:ascii="Times New Roman" w:hAnsi="Times New Roman" w:cs="Times New Roman"/>
          <w:spacing w:val="2"/>
        </w:rPr>
        <w:t>qu</w:t>
      </w:r>
      <w:r>
        <w:rPr>
          <w:rFonts w:ascii="Times New Roman" w:hAnsi="Times New Roman" w:cs="Times New Roman"/>
          <w:spacing w:val="1"/>
        </w:rPr>
        <w:t>e</w:t>
      </w:r>
      <w:r>
        <w:rPr>
          <w:rFonts w:ascii="Times New Roman" w:hAnsi="Times New Roman" w:cs="Times New Roman"/>
          <w:spacing w:val="2"/>
        </w:rPr>
        <w:t>u</w:t>
      </w:r>
      <w:r>
        <w:rPr>
          <w:rFonts w:ascii="Times New Roman" w:hAnsi="Times New Roman" w:cs="Times New Roman"/>
          <w:spacing w:val="1"/>
        </w:rPr>
        <w:t>e</w:t>
      </w:r>
      <w:r>
        <w:rPr>
          <w:rFonts w:ascii="Times New Roman" w:hAnsi="Times New Roman" w:cs="Times New Roman"/>
          <w:spacing w:val="-1"/>
        </w:rPr>
        <w:t>s</w:t>
      </w:r>
      <w:r>
        <w:rPr>
          <w:rFonts w:ascii="Times New Roman" w:hAnsi="Times New Roman" w:cs="Times New Roman"/>
        </w:rPr>
        <w:t xml:space="preserve">, </w:t>
      </w:r>
      <w:r>
        <w:rPr>
          <w:rFonts w:ascii="Times New Roman" w:hAnsi="Times New Roman" w:cs="Times New Roman"/>
          <w:spacing w:val="10"/>
        </w:rPr>
        <w:t xml:space="preserve"> </w:t>
      </w:r>
      <w:r>
        <w:rPr>
          <w:rFonts w:ascii="Times New Roman" w:hAnsi="Times New Roman" w:cs="Times New Roman"/>
        </w:rPr>
        <w:t>t</w:t>
      </w:r>
      <w:r>
        <w:rPr>
          <w:rFonts w:ascii="Times New Roman" w:hAnsi="Times New Roman" w:cs="Times New Roman"/>
          <w:spacing w:val="2"/>
        </w:rPr>
        <w:t>r</w:t>
      </w:r>
      <w:r>
        <w:rPr>
          <w:rFonts w:ascii="Times New Roman" w:hAnsi="Times New Roman" w:cs="Times New Roman"/>
          <w:spacing w:val="1"/>
        </w:rPr>
        <w:t>e</w:t>
      </w:r>
      <w:r>
        <w:rPr>
          <w:rFonts w:ascii="Times New Roman" w:hAnsi="Times New Roman" w:cs="Times New Roman"/>
          <w:spacing w:val="-4"/>
        </w:rPr>
        <w:t>e</w:t>
      </w:r>
      <w:r>
        <w:rPr>
          <w:rFonts w:ascii="Times New Roman" w:hAnsi="Times New Roman" w:cs="Times New Roman"/>
          <w:spacing w:val="-1"/>
        </w:rPr>
        <w:t>s</w:t>
      </w:r>
      <w:r>
        <w:rPr>
          <w:rFonts w:ascii="Times New Roman" w:hAnsi="Times New Roman" w:cs="Times New Roman"/>
        </w:rPr>
        <w:t xml:space="preserve">, </w:t>
      </w:r>
      <w:r>
        <w:rPr>
          <w:rFonts w:ascii="Times New Roman" w:hAnsi="Times New Roman" w:cs="Times New Roman"/>
          <w:spacing w:val="6"/>
        </w:rPr>
        <w:t xml:space="preserve"> </w:t>
      </w:r>
      <w:r>
        <w:rPr>
          <w:rFonts w:ascii="Times New Roman" w:hAnsi="Times New Roman" w:cs="Times New Roman"/>
          <w:spacing w:val="1"/>
        </w:rPr>
        <w:t>a</w:t>
      </w:r>
      <w:r>
        <w:rPr>
          <w:rFonts w:ascii="Times New Roman" w:hAnsi="Times New Roman" w:cs="Times New Roman"/>
          <w:spacing w:val="-7"/>
        </w:rPr>
        <w:t>n</w:t>
      </w:r>
      <w:r>
        <w:rPr>
          <w:rFonts w:ascii="Times New Roman" w:hAnsi="Times New Roman" w:cs="Times New Roman"/>
        </w:rPr>
        <w:t xml:space="preserve">d </w:t>
      </w:r>
      <w:r>
        <w:rPr>
          <w:rFonts w:ascii="Times New Roman" w:hAnsi="Times New Roman" w:cs="Times New Roman"/>
          <w:spacing w:val="9"/>
        </w:rPr>
        <w:t xml:space="preserve"> </w:t>
      </w:r>
      <w:r>
        <w:rPr>
          <w:rFonts w:ascii="Times New Roman" w:hAnsi="Times New Roman" w:cs="Times New Roman"/>
          <w:spacing w:val="-2"/>
        </w:rPr>
        <w:t>g</w:t>
      </w:r>
      <w:r>
        <w:rPr>
          <w:rFonts w:ascii="Times New Roman" w:hAnsi="Times New Roman" w:cs="Times New Roman"/>
          <w:spacing w:val="2"/>
        </w:rPr>
        <w:t>r</w:t>
      </w:r>
      <w:r>
        <w:rPr>
          <w:rFonts w:ascii="Times New Roman" w:hAnsi="Times New Roman" w:cs="Times New Roman"/>
          <w:spacing w:val="-4"/>
        </w:rPr>
        <w:t>a</w:t>
      </w:r>
      <w:r>
        <w:rPr>
          <w:rFonts w:ascii="Times New Roman" w:hAnsi="Times New Roman" w:cs="Times New Roman"/>
          <w:spacing w:val="7"/>
        </w:rPr>
        <w:t>p</w:t>
      </w:r>
      <w:r>
        <w:rPr>
          <w:rFonts w:ascii="Times New Roman" w:hAnsi="Times New Roman" w:cs="Times New Roman"/>
          <w:spacing w:val="-7"/>
        </w:rPr>
        <w:t>h</w:t>
      </w:r>
      <w:r>
        <w:rPr>
          <w:rFonts w:ascii="Times New Roman" w:hAnsi="Times New Roman" w:cs="Times New Roman"/>
        </w:rPr>
        <w:t xml:space="preserve">s </w:t>
      </w:r>
      <w:r>
        <w:rPr>
          <w:rFonts w:ascii="Times New Roman" w:hAnsi="Times New Roman" w:cs="Times New Roman"/>
          <w:spacing w:val="11"/>
        </w:rPr>
        <w:t xml:space="preserve"> </w:t>
      </w:r>
      <w:r>
        <w:rPr>
          <w:rFonts w:ascii="Times New Roman" w:hAnsi="Times New Roman" w:cs="Times New Roman"/>
          <w:spacing w:val="1"/>
          <w:w w:val="102"/>
        </w:rPr>
        <w:t>a</w:t>
      </w:r>
      <w:r>
        <w:rPr>
          <w:rFonts w:ascii="Times New Roman" w:hAnsi="Times New Roman" w:cs="Times New Roman"/>
          <w:spacing w:val="-3"/>
          <w:w w:val="102"/>
        </w:rPr>
        <w:t>r</w:t>
      </w:r>
      <w:r>
        <w:rPr>
          <w:rFonts w:ascii="Times New Roman" w:hAnsi="Times New Roman" w:cs="Times New Roman"/>
          <w:w w:val="102"/>
        </w:rPr>
        <w:t xml:space="preserve">e </w:t>
      </w:r>
      <w:r>
        <w:rPr>
          <w:rFonts w:ascii="Times New Roman" w:hAnsi="Times New Roman" w:cs="Times New Roman"/>
          <w:spacing w:val="2"/>
        </w:rPr>
        <w:t>r</w:t>
      </w:r>
      <w:r>
        <w:rPr>
          <w:rFonts w:ascii="Times New Roman" w:hAnsi="Times New Roman" w:cs="Times New Roman"/>
          <w:spacing w:val="-4"/>
        </w:rPr>
        <w:t>e</w:t>
      </w:r>
      <w:r>
        <w:rPr>
          <w:rFonts w:ascii="Times New Roman" w:hAnsi="Times New Roman" w:cs="Times New Roman"/>
          <w:spacing w:val="2"/>
        </w:rPr>
        <w:t>pr</w:t>
      </w:r>
      <w:r>
        <w:rPr>
          <w:rFonts w:ascii="Times New Roman" w:hAnsi="Times New Roman" w:cs="Times New Roman"/>
          <w:spacing w:val="-4"/>
        </w:rPr>
        <w:t>e</w:t>
      </w:r>
      <w:r>
        <w:rPr>
          <w:rFonts w:ascii="Times New Roman" w:hAnsi="Times New Roman" w:cs="Times New Roman"/>
          <w:spacing w:val="-1"/>
        </w:rPr>
        <w:t>s</w:t>
      </w:r>
      <w:r>
        <w:rPr>
          <w:rFonts w:ascii="Times New Roman" w:hAnsi="Times New Roman" w:cs="Times New Roman"/>
          <w:spacing w:val="1"/>
        </w:rPr>
        <w:t>e</w:t>
      </w:r>
      <w:r>
        <w:rPr>
          <w:rFonts w:ascii="Times New Roman" w:hAnsi="Times New Roman" w:cs="Times New Roman"/>
          <w:spacing w:val="-2"/>
        </w:rPr>
        <w:t>n</w:t>
      </w:r>
      <w:r>
        <w:rPr>
          <w:rFonts w:ascii="Times New Roman" w:hAnsi="Times New Roman" w:cs="Times New Roman"/>
        </w:rPr>
        <w:t>t</w:t>
      </w:r>
      <w:r>
        <w:rPr>
          <w:rFonts w:ascii="Times New Roman" w:hAnsi="Times New Roman" w:cs="Times New Roman"/>
          <w:spacing w:val="-4"/>
        </w:rPr>
        <w:t>e</w:t>
      </w:r>
      <w:r>
        <w:rPr>
          <w:rFonts w:ascii="Times New Roman" w:hAnsi="Times New Roman" w:cs="Times New Roman"/>
        </w:rPr>
        <w:t>d</w:t>
      </w:r>
      <w:r>
        <w:rPr>
          <w:rFonts w:ascii="Times New Roman" w:hAnsi="Times New Roman" w:cs="Times New Roman"/>
          <w:spacing w:val="30"/>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spacing w:val="2"/>
        </w:rPr>
        <w:t>m</w:t>
      </w:r>
      <w:r>
        <w:rPr>
          <w:rFonts w:ascii="Times New Roman" w:hAnsi="Times New Roman" w:cs="Times New Roman"/>
          <w:spacing w:val="-4"/>
        </w:rPr>
        <w:t>e</w:t>
      </w:r>
      <w:r>
        <w:rPr>
          <w:rFonts w:ascii="Times New Roman" w:hAnsi="Times New Roman" w:cs="Times New Roman"/>
          <w:spacing w:val="2"/>
        </w:rPr>
        <w:t>mo</w:t>
      </w:r>
      <w:r>
        <w:rPr>
          <w:rFonts w:ascii="Times New Roman" w:hAnsi="Times New Roman" w:cs="Times New Roman"/>
          <w:spacing w:val="7"/>
        </w:rPr>
        <w:t>r</w:t>
      </w:r>
      <w:r>
        <w:rPr>
          <w:rFonts w:ascii="Times New Roman" w:hAnsi="Times New Roman" w:cs="Times New Roman"/>
        </w:rPr>
        <w:t>y</w:t>
      </w:r>
      <w:r>
        <w:rPr>
          <w:rFonts w:ascii="Times New Roman" w:hAnsi="Times New Roman" w:cs="Times New Roman"/>
          <w:spacing w:val="6"/>
        </w:rPr>
        <w:t xml:space="preserve"> </w:t>
      </w:r>
      <w:r>
        <w:rPr>
          <w:rFonts w:ascii="Times New Roman" w:hAnsi="Times New Roman" w:cs="Times New Roman"/>
          <w:spacing w:val="5"/>
        </w:rPr>
        <w:t>a</w:t>
      </w:r>
      <w:r>
        <w:rPr>
          <w:rFonts w:ascii="Times New Roman" w:hAnsi="Times New Roman" w:cs="Times New Roman"/>
          <w:spacing w:val="-7"/>
        </w:rPr>
        <w:t>n</w:t>
      </w:r>
      <w:r>
        <w:rPr>
          <w:rFonts w:ascii="Times New Roman" w:hAnsi="Times New Roman" w:cs="Times New Roman"/>
        </w:rPr>
        <w:t>d</w:t>
      </w:r>
      <w:r>
        <w:rPr>
          <w:rFonts w:ascii="Times New Roman" w:hAnsi="Times New Roman" w:cs="Times New Roman"/>
          <w:spacing w:val="11"/>
        </w:rPr>
        <w:t xml:space="preserve"> </w:t>
      </w:r>
      <w:r>
        <w:rPr>
          <w:rFonts w:ascii="Times New Roman" w:hAnsi="Times New Roman" w:cs="Times New Roman"/>
          <w:spacing w:val="7"/>
        </w:rPr>
        <w:t>u</w:t>
      </w:r>
      <w:r>
        <w:rPr>
          <w:rFonts w:ascii="Times New Roman" w:hAnsi="Times New Roman" w:cs="Times New Roman"/>
          <w:spacing w:val="-6"/>
        </w:rPr>
        <w:t>s</w:t>
      </w:r>
      <w:r>
        <w:rPr>
          <w:rFonts w:ascii="Times New Roman" w:hAnsi="Times New Roman" w:cs="Times New Roman"/>
          <w:spacing w:val="1"/>
        </w:rPr>
        <w:t>e</w:t>
      </w:r>
      <w:r>
        <w:rPr>
          <w:rFonts w:ascii="Times New Roman" w:hAnsi="Times New Roman" w:cs="Times New Roman"/>
        </w:rPr>
        <w:t>d</w:t>
      </w:r>
      <w:r>
        <w:rPr>
          <w:rFonts w:ascii="Times New Roman" w:hAnsi="Times New Roman" w:cs="Times New Roman"/>
          <w:spacing w:val="8"/>
        </w:rPr>
        <w:t xml:space="preserve"> </w:t>
      </w:r>
      <w:r>
        <w:rPr>
          <w:rFonts w:ascii="Times New Roman" w:hAnsi="Times New Roman" w:cs="Times New Roman"/>
          <w:spacing w:val="7"/>
        </w:rPr>
        <w:t>b</w:t>
      </w:r>
      <w:r>
        <w:rPr>
          <w:rFonts w:ascii="Times New Roman" w:hAnsi="Times New Roman" w:cs="Times New Roman"/>
        </w:rPr>
        <w:t>y</w:t>
      </w:r>
      <w:r>
        <w:rPr>
          <w:rFonts w:ascii="Times New Roman" w:hAnsi="Times New Roman" w:cs="Times New Roman"/>
          <w:spacing w:val="-5"/>
        </w:rPr>
        <w:t xml:space="preserve"> </w:t>
      </w:r>
      <w:r>
        <w:rPr>
          <w:rFonts w:ascii="Times New Roman" w:hAnsi="Times New Roman" w:cs="Times New Roman"/>
          <w:spacing w:val="5"/>
          <w:w w:val="102"/>
        </w:rPr>
        <w:t>a</w:t>
      </w:r>
      <w:r>
        <w:rPr>
          <w:rFonts w:ascii="Times New Roman" w:hAnsi="Times New Roman" w:cs="Times New Roman"/>
          <w:w w:val="102"/>
        </w:rPr>
        <w:t>l</w:t>
      </w:r>
      <w:r>
        <w:rPr>
          <w:rFonts w:ascii="Times New Roman" w:hAnsi="Times New Roman" w:cs="Times New Roman"/>
          <w:spacing w:val="-7"/>
          <w:w w:val="102"/>
        </w:rPr>
        <w:t>g</w:t>
      </w:r>
      <w:r>
        <w:rPr>
          <w:rFonts w:ascii="Times New Roman" w:hAnsi="Times New Roman" w:cs="Times New Roman"/>
          <w:spacing w:val="7"/>
          <w:w w:val="102"/>
        </w:rPr>
        <w:t>o</w:t>
      </w:r>
      <w:r>
        <w:rPr>
          <w:rFonts w:ascii="Times New Roman" w:hAnsi="Times New Roman" w:cs="Times New Roman"/>
          <w:spacing w:val="2"/>
          <w:w w:val="102"/>
        </w:rPr>
        <w:t>r</w:t>
      </w:r>
      <w:r>
        <w:rPr>
          <w:rFonts w:ascii="Times New Roman" w:hAnsi="Times New Roman" w:cs="Times New Roman"/>
          <w:spacing w:val="-5"/>
          <w:w w:val="102"/>
        </w:rPr>
        <w:t>i</w:t>
      </w:r>
      <w:r>
        <w:rPr>
          <w:rFonts w:ascii="Times New Roman" w:hAnsi="Times New Roman" w:cs="Times New Roman"/>
          <w:w w:val="102"/>
        </w:rPr>
        <w:t>t</w:t>
      </w:r>
      <w:r>
        <w:rPr>
          <w:rFonts w:ascii="Times New Roman" w:hAnsi="Times New Roman" w:cs="Times New Roman"/>
          <w:spacing w:val="-2"/>
          <w:w w:val="102"/>
        </w:rPr>
        <w:t>h</w:t>
      </w:r>
      <w:r>
        <w:rPr>
          <w:rFonts w:ascii="Times New Roman" w:hAnsi="Times New Roman" w:cs="Times New Roman"/>
          <w:spacing w:val="2"/>
          <w:w w:val="102"/>
        </w:rPr>
        <w:t>m</w:t>
      </w:r>
      <w:r>
        <w:rPr>
          <w:rFonts w:ascii="Times New Roman" w:hAnsi="Times New Roman" w:cs="Times New Roman"/>
          <w:spacing w:val="-1"/>
          <w:w w:val="102"/>
        </w:rPr>
        <w:t>s</w:t>
      </w:r>
      <w:r>
        <w:rPr>
          <w:rFonts w:ascii="Times New Roman" w:hAnsi="Times New Roman" w:cs="Times New Roman"/>
          <w:w w:val="102"/>
        </w:rPr>
        <w:t>.</w:t>
      </w:r>
    </w:p>
    <w:p w:rsidR="005E46A6" w:rsidRDefault="005E46A6" w:rsidP="005E46A6">
      <w:pPr>
        <w:widowControl/>
        <w:numPr>
          <w:ilvl w:val="0"/>
          <w:numId w:val="17"/>
        </w:numPr>
        <w:tabs>
          <w:tab w:val="left" w:pos="540"/>
        </w:tabs>
        <w:autoSpaceDE w:val="0"/>
        <w:ind w:left="540"/>
        <w:jc w:val="both"/>
      </w:pPr>
      <w:r>
        <w:rPr>
          <w:rFonts w:ascii="Times New Roman" w:hAnsi="Times New Roman" w:cs="Times New Roman"/>
          <w:spacing w:val="-1"/>
        </w:rPr>
        <w:t>C</w:t>
      </w:r>
      <w:r>
        <w:rPr>
          <w:rFonts w:ascii="Times New Roman" w:hAnsi="Times New Roman" w:cs="Times New Roman"/>
          <w:spacing w:val="2"/>
        </w:rPr>
        <w:t>o</w:t>
      </w:r>
      <w:r>
        <w:rPr>
          <w:rFonts w:ascii="Times New Roman" w:hAnsi="Times New Roman" w:cs="Times New Roman"/>
          <w:spacing w:val="-2"/>
        </w:rPr>
        <w:t>m</w:t>
      </w:r>
      <w:r>
        <w:rPr>
          <w:rFonts w:ascii="Times New Roman" w:hAnsi="Times New Roman" w:cs="Times New Roman"/>
          <w:spacing w:val="2"/>
        </w:rPr>
        <w:t>p</w:t>
      </w:r>
      <w:r>
        <w:rPr>
          <w:rFonts w:ascii="Times New Roman" w:hAnsi="Times New Roman" w:cs="Times New Roman"/>
          <w:spacing w:val="1"/>
        </w:rPr>
        <w:t>a</w:t>
      </w:r>
      <w:r>
        <w:rPr>
          <w:rFonts w:ascii="Times New Roman" w:hAnsi="Times New Roman" w:cs="Times New Roman"/>
          <w:spacing w:val="2"/>
        </w:rPr>
        <w:t>r</w:t>
      </w:r>
      <w:r>
        <w:rPr>
          <w:rFonts w:ascii="Times New Roman" w:hAnsi="Times New Roman" w:cs="Times New Roman"/>
        </w:rPr>
        <w:t>e</w:t>
      </w:r>
      <w:r>
        <w:rPr>
          <w:rFonts w:ascii="Times New Roman" w:hAnsi="Times New Roman" w:cs="Times New Roman"/>
          <w:spacing w:val="19"/>
        </w:rPr>
        <w:t xml:space="preserve"> </w:t>
      </w:r>
      <w:r>
        <w:rPr>
          <w:rFonts w:ascii="Times New Roman" w:hAnsi="Times New Roman" w:cs="Times New Roman"/>
          <w:spacing w:val="-4"/>
        </w:rPr>
        <w:t>a</w:t>
      </w:r>
      <w:r>
        <w:rPr>
          <w:rFonts w:ascii="Times New Roman" w:hAnsi="Times New Roman" w:cs="Times New Roman"/>
          <w:spacing w:val="-2"/>
        </w:rPr>
        <w:t>n</w:t>
      </w:r>
      <w:r>
        <w:rPr>
          <w:rFonts w:ascii="Times New Roman" w:hAnsi="Times New Roman" w:cs="Times New Roman"/>
        </w:rPr>
        <w:t>d</w:t>
      </w:r>
      <w:r>
        <w:rPr>
          <w:rFonts w:ascii="Times New Roman" w:hAnsi="Times New Roman" w:cs="Times New Roman"/>
          <w:spacing w:val="11"/>
        </w:rPr>
        <w:t xml:space="preserve"> </w:t>
      </w:r>
      <w:r>
        <w:rPr>
          <w:rFonts w:ascii="Times New Roman" w:hAnsi="Times New Roman" w:cs="Times New Roman"/>
          <w:spacing w:val="-4"/>
        </w:rPr>
        <w:t>c</w:t>
      </w:r>
      <w:r>
        <w:rPr>
          <w:rFonts w:ascii="Times New Roman" w:hAnsi="Times New Roman" w:cs="Times New Roman"/>
          <w:spacing w:val="7"/>
        </w:rPr>
        <w:t>o</w:t>
      </w:r>
      <w:r>
        <w:rPr>
          <w:rFonts w:ascii="Times New Roman" w:hAnsi="Times New Roman" w:cs="Times New Roman"/>
          <w:spacing w:val="-7"/>
        </w:rPr>
        <w:t>n</w:t>
      </w:r>
      <w:r>
        <w:rPr>
          <w:rFonts w:ascii="Times New Roman" w:hAnsi="Times New Roman" w:cs="Times New Roman"/>
          <w:spacing w:val="5"/>
        </w:rPr>
        <w:t>t</w:t>
      </w:r>
      <w:r>
        <w:rPr>
          <w:rFonts w:ascii="Times New Roman" w:hAnsi="Times New Roman" w:cs="Times New Roman"/>
          <w:spacing w:val="2"/>
        </w:rPr>
        <w:t>r</w:t>
      </w:r>
      <w:r>
        <w:rPr>
          <w:rFonts w:ascii="Times New Roman" w:hAnsi="Times New Roman" w:cs="Times New Roman"/>
          <w:spacing w:val="-4"/>
        </w:rPr>
        <w:t>a</w:t>
      </w:r>
      <w:r>
        <w:rPr>
          <w:rFonts w:ascii="Times New Roman" w:hAnsi="Times New Roman" w:cs="Times New Roman"/>
          <w:spacing w:val="-1"/>
        </w:rPr>
        <w:t>s</w:t>
      </w:r>
      <w:r>
        <w:rPr>
          <w:rFonts w:ascii="Times New Roman" w:hAnsi="Times New Roman" w:cs="Times New Roman"/>
        </w:rPr>
        <w:t>t</w:t>
      </w:r>
      <w:r>
        <w:rPr>
          <w:rFonts w:ascii="Times New Roman" w:hAnsi="Times New Roman" w:cs="Times New Roman"/>
          <w:spacing w:val="16"/>
        </w:rPr>
        <w:t xml:space="preserve"> </w:t>
      </w:r>
      <w:r>
        <w:rPr>
          <w:rFonts w:ascii="Times New Roman" w:hAnsi="Times New Roman" w:cs="Times New Roman"/>
          <w:spacing w:val="5"/>
        </w:rPr>
        <w:t>t</w:t>
      </w:r>
      <w:r>
        <w:rPr>
          <w:rFonts w:ascii="Times New Roman" w:hAnsi="Times New Roman" w:cs="Times New Roman"/>
          <w:spacing w:val="-7"/>
        </w:rPr>
        <w:t>h</w:t>
      </w:r>
      <w:r>
        <w:rPr>
          <w:rFonts w:ascii="Times New Roman" w:hAnsi="Times New Roman" w:cs="Times New Roman"/>
        </w:rPr>
        <w:t>e</w:t>
      </w:r>
      <w:r>
        <w:rPr>
          <w:rFonts w:ascii="Times New Roman" w:hAnsi="Times New Roman" w:cs="Times New Roman"/>
          <w:spacing w:val="8"/>
        </w:rPr>
        <w:t xml:space="preserve"> </w:t>
      </w:r>
      <w:r>
        <w:rPr>
          <w:rFonts w:ascii="Times New Roman" w:hAnsi="Times New Roman" w:cs="Times New Roman"/>
          <w:spacing w:val="7"/>
        </w:rPr>
        <w:t>b</w:t>
      </w:r>
      <w:r>
        <w:rPr>
          <w:rFonts w:ascii="Times New Roman" w:hAnsi="Times New Roman" w:cs="Times New Roman"/>
          <w:spacing w:val="-4"/>
        </w:rPr>
        <w:t>e</w:t>
      </w:r>
      <w:r>
        <w:rPr>
          <w:rFonts w:ascii="Times New Roman" w:hAnsi="Times New Roman" w:cs="Times New Roman"/>
          <w:spacing w:val="-2"/>
        </w:rPr>
        <w:t>n</w:t>
      </w:r>
      <w:r>
        <w:rPr>
          <w:rFonts w:ascii="Times New Roman" w:hAnsi="Times New Roman" w:cs="Times New Roman"/>
          <w:spacing w:val="-4"/>
        </w:rPr>
        <w:t>e</w:t>
      </w:r>
      <w:r>
        <w:rPr>
          <w:rFonts w:ascii="Times New Roman" w:hAnsi="Times New Roman" w:cs="Times New Roman"/>
          <w:spacing w:val="2"/>
        </w:rPr>
        <w:t>f</w:t>
      </w:r>
      <w:r>
        <w:rPr>
          <w:rFonts w:ascii="Times New Roman" w:hAnsi="Times New Roman" w:cs="Times New Roman"/>
        </w:rPr>
        <w:t>its</w:t>
      </w:r>
      <w:r>
        <w:rPr>
          <w:rFonts w:ascii="Times New Roman" w:hAnsi="Times New Roman" w:cs="Times New Roman"/>
          <w:spacing w:val="15"/>
        </w:rPr>
        <w:t xml:space="preserve"> </w:t>
      </w:r>
      <w:r>
        <w:rPr>
          <w:rFonts w:ascii="Times New Roman" w:hAnsi="Times New Roman" w:cs="Times New Roman"/>
          <w:spacing w:val="2"/>
        </w:rPr>
        <w:t>o</w:t>
      </w:r>
      <w:r>
        <w:rPr>
          <w:rFonts w:ascii="Times New Roman" w:hAnsi="Times New Roman" w:cs="Times New Roman"/>
        </w:rPr>
        <w:t>f</w:t>
      </w:r>
      <w:r>
        <w:rPr>
          <w:rFonts w:ascii="Times New Roman" w:hAnsi="Times New Roman" w:cs="Times New Roman"/>
          <w:spacing w:val="8"/>
        </w:rPr>
        <w:t xml:space="preserve"> </w:t>
      </w:r>
      <w:r>
        <w:rPr>
          <w:rFonts w:ascii="Times New Roman" w:hAnsi="Times New Roman" w:cs="Times New Roman"/>
          <w:spacing w:val="7"/>
        </w:rPr>
        <w:t>d</w:t>
      </w:r>
      <w:r>
        <w:rPr>
          <w:rFonts w:ascii="Times New Roman" w:hAnsi="Times New Roman" w:cs="Times New Roman"/>
          <w:spacing w:val="-7"/>
        </w:rPr>
        <w:t>yn</w:t>
      </w:r>
      <w:r>
        <w:rPr>
          <w:rFonts w:ascii="Times New Roman" w:hAnsi="Times New Roman" w:cs="Times New Roman"/>
          <w:spacing w:val="1"/>
        </w:rPr>
        <w:t>a</w:t>
      </w:r>
      <w:r>
        <w:rPr>
          <w:rFonts w:ascii="Times New Roman" w:hAnsi="Times New Roman" w:cs="Times New Roman"/>
          <w:spacing w:val="2"/>
        </w:rPr>
        <w:t>m</w:t>
      </w:r>
      <w:r>
        <w:rPr>
          <w:rFonts w:ascii="Times New Roman" w:hAnsi="Times New Roman" w:cs="Times New Roman"/>
        </w:rPr>
        <w:t>ic</w:t>
      </w:r>
      <w:r>
        <w:rPr>
          <w:rFonts w:ascii="Times New Roman" w:hAnsi="Times New Roman" w:cs="Times New Roman"/>
          <w:spacing w:val="19"/>
        </w:rPr>
        <w:t xml:space="preserve"> </w:t>
      </w:r>
      <w:r>
        <w:rPr>
          <w:rFonts w:ascii="Times New Roman" w:hAnsi="Times New Roman" w:cs="Times New Roman"/>
          <w:spacing w:val="-4"/>
        </w:rPr>
        <w:t>a</w:t>
      </w:r>
      <w:r>
        <w:rPr>
          <w:rFonts w:ascii="Times New Roman" w:hAnsi="Times New Roman" w:cs="Times New Roman"/>
          <w:spacing w:val="-2"/>
        </w:rPr>
        <w:t>n</w:t>
      </w:r>
      <w:r>
        <w:rPr>
          <w:rFonts w:ascii="Times New Roman" w:hAnsi="Times New Roman" w:cs="Times New Roman"/>
        </w:rPr>
        <w:t>d</w:t>
      </w:r>
      <w:r>
        <w:rPr>
          <w:rFonts w:ascii="Times New Roman" w:hAnsi="Times New Roman" w:cs="Times New Roman"/>
          <w:spacing w:val="11"/>
        </w:rPr>
        <w:t xml:space="preserve"> </w:t>
      </w:r>
      <w:r>
        <w:rPr>
          <w:rFonts w:ascii="Times New Roman" w:hAnsi="Times New Roman" w:cs="Times New Roman"/>
          <w:spacing w:val="-1"/>
        </w:rPr>
        <w:t>s</w:t>
      </w:r>
      <w:r>
        <w:rPr>
          <w:rFonts w:ascii="Times New Roman" w:hAnsi="Times New Roman" w:cs="Times New Roman"/>
        </w:rPr>
        <w:t>t</w:t>
      </w:r>
      <w:r>
        <w:rPr>
          <w:rFonts w:ascii="Times New Roman" w:hAnsi="Times New Roman" w:cs="Times New Roman"/>
          <w:spacing w:val="1"/>
        </w:rPr>
        <w:t>a</w:t>
      </w:r>
      <w:r>
        <w:rPr>
          <w:rFonts w:ascii="Times New Roman" w:hAnsi="Times New Roman" w:cs="Times New Roman"/>
        </w:rPr>
        <w:t>tic</w:t>
      </w:r>
      <w:r>
        <w:rPr>
          <w:rFonts w:ascii="Times New Roman" w:hAnsi="Times New Roman" w:cs="Times New Roman"/>
          <w:spacing w:val="12"/>
        </w:rPr>
        <w:t xml:space="preserve"> </w:t>
      </w:r>
      <w:r>
        <w:rPr>
          <w:rFonts w:ascii="Times New Roman" w:hAnsi="Times New Roman" w:cs="Times New Roman"/>
          <w:spacing w:val="7"/>
        </w:rPr>
        <w:t>d</w:t>
      </w:r>
      <w:r>
        <w:rPr>
          <w:rFonts w:ascii="Times New Roman" w:hAnsi="Times New Roman" w:cs="Times New Roman"/>
          <w:spacing w:val="-4"/>
        </w:rPr>
        <w:t>a</w:t>
      </w:r>
      <w:r>
        <w:rPr>
          <w:rFonts w:ascii="Times New Roman" w:hAnsi="Times New Roman" w:cs="Times New Roman"/>
          <w:spacing w:val="5"/>
        </w:rPr>
        <w:t>t</w:t>
      </w:r>
      <w:r>
        <w:rPr>
          <w:rFonts w:ascii="Times New Roman" w:hAnsi="Times New Roman" w:cs="Times New Roman"/>
        </w:rPr>
        <w:t>a</w:t>
      </w:r>
      <w:r>
        <w:rPr>
          <w:rFonts w:ascii="Times New Roman" w:hAnsi="Times New Roman" w:cs="Times New Roman"/>
          <w:spacing w:val="11"/>
        </w:rPr>
        <w:t xml:space="preserve"> </w:t>
      </w:r>
      <w:r>
        <w:rPr>
          <w:rFonts w:ascii="Times New Roman" w:hAnsi="Times New Roman" w:cs="Times New Roman"/>
          <w:spacing w:val="-6"/>
        </w:rPr>
        <w:t>s</w:t>
      </w:r>
      <w:r>
        <w:rPr>
          <w:rFonts w:ascii="Times New Roman" w:hAnsi="Times New Roman" w:cs="Times New Roman"/>
          <w:spacing w:val="5"/>
        </w:rPr>
        <w:t>t</w:t>
      </w:r>
      <w:r>
        <w:rPr>
          <w:rFonts w:ascii="Times New Roman" w:hAnsi="Times New Roman" w:cs="Times New Roman"/>
          <w:spacing w:val="-3"/>
        </w:rPr>
        <w:t>r</w:t>
      </w:r>
      <w:r>
        <w:rPr>
          <w:rFonts w:ascii="Times New Roman" w:hAnsi="Times New Roman" w:cs="Times New Roman"/>
          <w:spacing w:val="2"/>
        </w:rPr>
        <w:t>u</w:t>
      </w:r>
      <w:r>
        <w:rPr>
          <w:rFonts w:ascii="Times New Roman" w:hAnsi="Times New Roman" w:cs="Times New Roman"/>
          <w:spacing w:val="1"/>
        </w:rPr>
        <w:t>c</w:t>
      </w:r>
      <w:r>
        <w:rPr>
          <w:rFonts w:ascii="Times New Roman" w:hAnsi="Times New Roman" w:cs="Times New Roman"/>
          <w:spacing w:val="-5"/>
        </w:rPr>
        <w:t>t</w:t>
      </w:r>
      <w:r>
        <w:rPr>
          <w:rFonts w:ascii="Times New Roman" w:hAnsi="Times New Roman" w:cs="Times New Roman"/>
          <w:spacing w:val="-2"/>
        </w:rPr>
        <w:t>u</w:t>
      </w:r>
      <w:r>
        <w:rPr>
          <w:rFonts w:ascii="Times New Roman" w:hAnsi="Times New Roman" w:cs="Times New Roman"/>
          <w:spacing w:val="2"/>
        </w:rPr>
        <w:t>r</w:t>
      </w:r>
      <w:r>
        <w:rPr>
          <w:rFonts w:ascii="Times New Roman" w:hAnsi="Times New Roman" w:cs="Times New Roman"/>
          <w:spacing w:val="1"/>
        </w:rPr>
        <w:t>e</w:t>
      </w:r>
      <w:r>
        <w:rPr>
          <w:rFonts w:ascii="Times New Roman" w:hAnsi="Times New Roman" w:cs="Times New Roman"/>
        </w:rPr>
        <w:t>s</w:t>
      </w:r>
      <w:r>
        <w:rPr>
          <w:rFonts w:ascii="Times New Roman" w:hAnsi="Times New Roman" w:cs="Times New Roman"/>
          <w:spacing w:val="18"/>
        </w:rPr>
        <w:t xml:space="preserve"> </w:t>
      </w:r>
      <w:r>
        <w:rPr>
          <w:rFonts w:ascii="Times New Roman" w:hAnsi="Times New Roman" w:cs="Times New Roman"/>
          <w:spacing w:val="-5"/>
          <w:w w:val="102"/>
        </w:rPr>
        <w:t>i</w:t>
      </w:r>
      <w:r>
        <w:rPr>
          <w:rFonts w:ascii="Times New Roman" w:hAnsi="Times New Roman" w:cs="Times New Roman"/>
          <w:spacing w:val="2"/>
          <w:w w:val="102"/>
        </w:rPr>
        <w:t>m</w:t>
      </w:r>
      <w:r>
        <w:rPr>
          <w:rFonts w:ascii="Times New Roman" w:hAnsi="Times New Roman" w:cs="Times New Roman"/>
          <w:spacing w:val="7"/>
          <w:w w:val="102"/>
        </w:rPr>
        <w:t>p</w:t>
      </w:r>
      <w:r>
        <w:rPr>
          <w:rFonts w:ascii="Times New Roman" w:hAnsi="Times New Roman" w:cs="Times New Roman"/>
          <w:spacing w:val="-5"/>
          <w:w w:val="102"/>
        </w:rPr>
        <w:t>l</w:t>
      </w:r>
      <w:r>
        <w:rPr>
          <w:rFonts w:ascii="Times New Roman" w:hAnsi="Times New Roman" w:cs="Times New Roman"/>
          <w:spacing w:val="-4"/>
          <w:w w:val="102"/>
        </w:rPr>
        <w:t>e</w:t>
      </w:r>
      <w:r>
        <w:rPr>
          <w:rFonts w:ascii="Times New Roman" w:hAnsi="Times New Roman" w:cs="Times New Roman"/>
          <w:spacing w:val="2"/>
          <w:w w:val="102"/>
        </w:rPr>
        <w:t>m</w:t>
      </w:r>
      <w:r>
        <w:rPr>
          <w:rFonts w:ascii="Times New Roman" w:hAnsi="Times New Roman" w:cs="Times New Roman"/>
          <w:spacing w:val="5"/>
          <w:w w:val="102"/>
        </w:rPr>
        <w:t>e</w:t>
      </w:r>
      <w:r>
        <w:rPr>
          <w:rFonts w:ascii="Times New Roman" w:hAnsi="Times New Roman" w:cs="Times New Roman"/>
          <w:spacing w:val="-7"/>
          <w:w w:val="102"/>
        </w:rPr>
        <w:t>n</w:t>
      </w:r>
      <w:r>
        <w:rPr>
          <w:rFonts w:ascii="Times New Roman" w:hAnsi="Times New Roman" w:cs="Times New Roman"/>
          <w:w w:val="102"/>
        </w:rPr>
        <w:t>t</w:t>
      </w:r>
      <w:r>
        <w:rPr>
          <w:rFonts w:ascii="Times New Roman" w:hAnsi="Times New Roman" w:cs="Times New Roman"/>
          <w:spacing w:val="1"/>
          <w:w w:val="102"/>
        </w:rPr>
        <w:t>a</w:t>
      </w:r>
      <w:r>
        <w:rPr>
          <w:rFonts w:ascii="Times New Roman" w:hAnsi="Times New Roman" w:cs="Times New Roman"/>
          <w:w w:val="102"/>
        </w:rPr>
        <w:t>t</w:t>
      </w:r>
      <w:r>
        <w:rPr>
          <w:rFonts w:ascii="Times New Roman" w:hAnsi="Times New Roman" w:cs="Times New Roman"/>
          <w:spacing w:val="-5"/>
          <w:w w:val="102"/>
        </w:rPr>
        <w:t>i</w:t>
      </w:r>
      <w:r>
        <w:rPr>
          <w:rFonts w:ascii="Times New Roman" w:hAnsi="Times New Roman" w:cs="Times New Roman"/>
          <w:spacing w:val="7"/>
          <w:w w:val="102"/>
        </w:rPr>
        <w:t>o</w:t>
      </w:r>
      <w:r>
        <w:rPr>
          <w:rFonts w:ascii="Times New Roman" w:hAnsi="Times New Roman" w:cs="Times New Roman"/>
          <w:spacing w:val="-2"/>
          <w:w w:val="102"/>
        </w:rPr>
        <w:t>n</w:t>
      </w:r>
      <w:r>
        <w:rPr>
          <w:rFonts w:ascii="Times New Roman" w:hAnsi="Times New Roman" w:cs="Times New Roman"/>
          <w:spacing w:val="-1"/>
          <w:w w:val="102"/>
        </w:rPr>
        <w:t>s</w:t>
      </w:r>
      <w:r>
        <w:rPr>
          <w:rFonts w:ascii="Times New Roman" w:hAnsi="Times New Roman" w:cs="Times New Roman"/>
          <w:w w:val="102"/>
        </w:rPr>
        <w:t>.</w:t>
      </w:r>
    </w:p>
    <w:p w:rsidR="005E46A6" w:rsidRDefault="005E46A6" w:rsidP="005E46A6">
      <w:pPr>
        <w:widowControl/>
        <w:numPr>
          <w:ilvl w:val="0"/>
          <w:numId w:val="17"/>
        </w:numPr>
        <w:tabs>
          <w:tab w:val="left" w:pos="540"/>
        </w:tabs>
        <w:autoSpaceDE w:val="0"/>
        <w:ind w:left="540"/>
        <w:jc w:val="both"/>
      </w:pPr>
      <w:r>
        <w:rPr>
          <w:rFonts w:ascii="Times New Roman" w:hAnsi="Times New Roman" w:cs="Times New Roman"/>
          <w:spacing w:val="-4"/>
        </w:rPr>
        <w:t>D</w:t>
      </w:r>
      <w:r>
        <w:rPr>
          <w:rFonts w:ascii="Times New Roman" w:hAnsi="Times New Roman" w:cs="Times New Roman"/>
          <w:spacing w:val="1"/>
        </w:rPr>
        <w:t>e</w:t>
      </w:r>
      <w:r>
        <w:rPr>
          <w:rFonts w:ascii="Times New Roman" w:hAnsi="Times New Roman" w:cs="Times New Roman"/>
          <w:spacing w:val="-2"/>
        </w:rPr>
        <w:t>v</w:t>
      </w:r>
      <w:r>
        <w:rPr>
          <w:rFonts w:ascii="Times New Roman" w:hAnsi="Times New Roman" w:cs="Times New Roman"/>
          <w:spacing w:val="1"/>
        </w:rPr>
        <w:t>e</w:t>
      </w:r>
      <w:r>
        <w:rPr>
          <w:rFonts w:ascii="Times New Roman" w:hAnsi="Times New Roman" w:cs="Times New Roman"/>
        </w:rPr>
        <w:t>l</w:t>
      </w:r>
      <w:r>
        <w:rPr>
          <w:rFonts w:ascii="Times New Roman" w:hAnsi="Times New Roman" w:cs="Times New Roman"/>
          <w:spacing w:val="2"/>
        </w:rPr>
        <w:t>o</w:t>
      </w:r>
      <w:r>
        <w:rPr>
          <w:rFonts w:ascii="Times New Roman" w:hAnsi="Times New Roman" w:cs="Times New Roman"/>
        </w:rPr>
        <w:t>p</w:t>
      </w:r>
      <w:r>
        <w:rPr>
          <w:rFonts w:ascii="Times New Roman" w:hAnsi="Times New Roman" w:cs="Times New Roman"/>
          <w:spacing w:val="30"/>
        </w:rPr>
        <w:t xml:space="preserve"> </w:t>
      </w:r>
      <w:r>
        <w:rPr>
          <w:rFonts w:ascii="Times New Roman" w:hAnsi="Times New Roman" w:cs="Times New Roman"/>
          <w:spacing w:val="-4"/>
        </w:rPr>
        <w:t>a</w:t>
      </w:r>
      <w:r>
        <w:rPr>
          <w:rFonts w:ascii="Times New Roman" w:hAnsi="Times New Roman" w:cs="Times New Roman"/>
          <w:spacing w:val="-2"/>
        </w:rPr>
        <w:t>n</w:t>
      </w:r>
      <w:r>
        <w:rPr>
          <w:rFonts w:ascii="Times New Roman" w:hAnsi="Times New Roman" w:cs="Times New Roman"/>
        </w:rPr>
        <w:t>d</w:t>
      </w:r>
      <w:r>
        <w:rPr>
          <w:rFonts w:ascii="Times New Roman" w:hAnsi="Times New Roman" w:cs="Times New Roman"/>
          <w:spacing w:val="11"/>
        </w:rPr>
        <w:t xml:space="preserve"> </w:t>
      </w:r>
      <w:r>
        <w:rPr>
          <w:rFonts w:ascii="Times New Roman" w:hAnsi="Times New Roman" w:cs="Times New Roman"/>
          <w:spacing w:val="6"/>
        </w:rPr>
        <w:t>E</w:t>
      </w:r>
      <w:r>
        <w:rPr>
          <w:rFonts w:ascii="Times New Roman" w:hAnsi="Times New Roman" w:cs="Times New Roman"/>
          <w:spacing w:val="-7"/>
        </w:rPr>
        <w:t>v</w:t>
      </w:r>
      <w:r>
        <w:rPr>
          <w:rFonts w:ascii="Times New Roman" w:hAnsi="Times New Roman" w:cs="Times New Roman"/>
          <w:spacing w:val="1"/>
        </w:rPr>
        <w:t>a</w:t>
      </w:r>
      <w:r>
        <w:rPr>
          <w:rFonts w:ascii="Times New Roman" w:hAnsi="Times New Roman" w:cs="Times New Roman"/>
          <w:spacing w:val="-5"/>
        </w:rPr>
        <w:t>l</w:t>
      </w:r>
      <w:r>
        <w:rPr>
          <w:rFonts w:ascii="Times New Roman" w:hAnsi="Times New Roman" w:cs="Times New Roman"/>
          <w:spacing w:val="2"/>
        </w:rPr>
        <w:t>u</w:t>
      </w:r>
      <w:r>
        <w:rPr>
          <w:rFonts w:ascii="Times New Roman" w:hAnsi="Times New Roman" w:cs="Times New Roman"/>
          <w:spacing w:val="1"/>
        </w:rPr>
        <w:t>a</w:t>
      </w:r>
      <w:r>
        <w:rPr>
          <w:rFonts w:ascii="Times New Roman" w:hAnsi="Times New Roman" w:cs="Times New Roman"/>
        </w:rPr>
        <w:t>te</w:t>
      </w:r>
      <w:r>
        <w:rPr>
          <w:rFonts w:ascii="Times New Roman" w:hAnsi="Times New Roman" w:cs="Times New Roman"/>
          <w:spacing w:val="23"/>
        </w:rPr>
        <w:t xml:space="preserve"> </w:t>
      </w:r>
      <w:r>
        <w:rPr>
          <w:rFonts w:ascii="Times New Roman" w:hAnsi="Times New Roman" w:cs="Times New Roman"/>
          <w:spacing w:val="2"/>
        </w:rPr>
        <w:t>p</w:t>
      </w:r>
      <w:r>
        <w:rPr>
          <w:rFonts w:ascii="Times New Roman" w:hAnsi="Times New Roman" w:cs="Times New Roman"/>
          <w:spacing w:val="-3"/>
        </w:rPr>
        <w:t>r</w:t>
      </w:r>
      <w:r>
        <w:rPr>
          <w:rFonts w:ascii="Times New Roman" w:hAnsi="Times New Roman" w:cs="Times New Roman"/>
          <w:spacing w:val="2"/>
        </w:rPr>
        <w:t>o</w:t>
      </w:r>
      <w:r>
        <w:rPr>
          <w:rFonts w:ascii="Times New Roman" w:hAnsi="Times New Roman" w:cs="Times New Roman"/>
          <w:spacing w:val="-2"/>
        </w:rPr>
        <w:t>g</w:t>
      </w:r>
      <w:r>
        <w:rPr>
          <w:rFonts w:ascii="Times New Roman" w:hAnsi="Times New Roman" w:cs="Times New Roman"/>
          <w:spacing w:val="2"/>
        </w:rPr>
        <w:t>r</w:t>
      </w:r>
      <w:r>
        <w:rPr>
          <w:rFonts w:ascii="Times New Roman" w:hAnsi="Times New Roman" w:cs="Times New Roman"/>
          <w:spacing w:val="-4"/>
        </w:rPr>
        <w:t>a</w:t>
      </w:r>
      <w:r>
        <w:rPr>
          <w:rFonts w:ascii="Times New Roman" w:hAnsi="Times New Roman" w:cs="Times New Roman"/>
          <w:spacing w:val="2"/>
        </w:rPr>
        <w:t>m</w:t>
      </w:r>
      <w:r>
        <w:rPr>
          <w:rFonts w:ascii="Times New Roman" w:hAnsi="Times New Roman" w:cs="Times New Roman"/>
        </w:rPr>
        <w:t>s</w:t>
      </w:r>
      <w:r>
        <w:rPr>
          <w:rFonts w:ascii="Times New Roman" w:hAnsi="Times New Roman" w:cs="Times New Roman"/>
          <w:spacing w:val="23"/>
        </w:rPr>
        <w:t xml:space="preserve"> </w:t>
      </w:r>
      <w:r>
        <w:rPr>
          <w:rFonts w:ascii="Times New Roman" w:hAnsi="Times New Roman" w:cs="Times New Roman"/>
        </w:rPr>
        <w:t>t</w:t>
      </w:r>
      <w:r>
        <w:rPr>
          <w:rFonts w:ascii="Times New Roman" w:hAnsi="Times New Roman" w:cs="Times New Roman"/>
          <w:spacing w:val="-2"/>
        </w:rPr>
        <w:t>h</w:t>
      </w:r>
      <w:r>
        <w:rPr>
          <w:rFonts w:ascii="Times New Roman" w:hAnsi="Times New Roman" w:cs="Times New Roman"/>
          <w:spacing w:val="-4"/>
        </w:rPr>
        <w:t>a</w:t>
      </w:r>
      <w:r>
        <w:rPr>
          <w:rFonts w:ascii="Times New Roman" w:hAnsi="Times New Roman" w:cs="Times New Roman"/>
        </w:rPr>
        <w:t>t</w:t>
      </w:r>
      <w:r>
        <w:rPr>
          <w:rFonts w:ascii="Times New Roman" w:hAnsi="Times New Roman" w:cs="Times New Roman"/>
          <w:spacing w:val="19"/>
        </w:rPr>
        <w:t xml:space="preserve"> </w:t>
      </w:r>
      <w:r>
        <w:rPr>
          <w:rFonts w:ascii="Times New Roman" w:hAnsi="Times New Roman" w:cs="Times New Roman"/>
          <w:spacing w:val="2"/>
        </w:rPr>
        <w:t>u</w:t>
      </w:r>
      <w:r>
        <w:rPr>
          <w:rFonts w:ascii="Times New Roman" w:hAnsi="Times New Roman" w:cs="Times New Roman"/>
          <w:spacing w:val="-1"/>
        </w:rPr>
        <w:t>s</w:t>
      </w:r>
      <w:r>
        <w:rPr>
          <w:rFonts w:ascii="Times New Roman" w:hAnsi="Times New Roman" w:cs="Times New Roman"/>
        </w:rPr>
        <w:t>e</w:t>
      </w:r>
      <w:r>
        <w:rPr>
          <w:rFonts w:ascii="Times New Roman" w:hAnsi="Times New Roman" w:cs="Times New Roman"/>
          <w:spacing w:val="14"/>
        </w:rPr>
        <w:t xml:space="preserve"> </w:t>
      </w:r>
      <w:r>
        <w:rPr>
          <w:rFonts w:ascii="Times New Roman" w:hAnsi="Times New Roman" w:cs="Times New Roman"/>
          <w:spacing w:val="1"/>
        </w:rPr>
        <w:t>a</w:t>
      </w:r>
      <w:r>
        <w:rPr>
          <w:rFonts w:ascii="Times New Roman" w:hAnsi="Times New Roman" w:cs="Times New Roman"/>
          <w:spacing w:val="2"/>
        </w:rPr>
        <w:t>rr</w:t>
      </w:r>
      <w:r>
        <w:rPr>
          <w:rFonts w:ascii="Times New Roman" w:hAnsi="Times New Roman" w:cs="Times New Roman"/>
          <w:spacing w:val="1"/>
        </w:rPr>
        <w:t>a</w:t>
      </w:r>
      <w:r>
        <w:rPr>
          <w:rFonts w:ascii="Times New Roman" w:hAnsi="Times New Roman" w:cs="Times New Roman"/>
          <w:spacing w:val="-12"/>
        </w:rPr>
        <w:t>y</w:t>
      </w:r>
      <w:r>
        <w:rPr>
          <w:rFonts w:ascii="Times New Roman" w:hAnsi="Times New Roman" w:cs="Times New Roman"/>
          <w:spacing w:val="-1"/>
        </w:rPr>
        <w:t>s</w:t>
      </w:r>
      <w:r>
        <w:rPr>
          <w:rFonts w:ascii="Times New Roman" w:hAnsi="Times New Roman" w:cs="Times New Roman"/>
        </w:rPr>
        <w:t>,</w:t>
      </w:r>
      <w:r>
        <w:rPr>
          <w:rFonts w:ascii="Times New Roman" w:hAnsi="Times New Roman" w:cs="Times New Roman"/>
          <w:spacing w:val="20"/>
        </w:rPr>
        <w:t xml:space="preserve"> </w:t>
      </w:r>
      <w:r>
        <w:rPr>
          <w:rFonts w:ascii="Times New Roman" w:hAnsi="Times New Roman" w:cs="Times New Roman"/>
          <w:spacing w:val="2"/>
        </w:rPr>
        <w:t>r</w:t>
      </w:r>
      <w:r>
        <w:rPr>
          <w:rFonts w:ascii="Times New Roman" w:hAnsi="Times New Roman" w:cs="Times New Roman"/>
          <w:spacing w:val="1"/>
        </w:rPr>
        <w:t>e</w:t>
      </w:r>
      <w:r>
        <w:rPr>
          <w:rFonts w:ascii="Times New Roman" w:hAnsi="Times New Roman" w:cs="Times New Roman"/>
          <w:spacing w:val="-4"/>
        </w:rPr>
        <w:t>c</w:t>
      </w:r>
      <w:r>
        <w:rPr>
          <w:rFonts w:ascii="Times New Roman" w:hAnsi="Times New Roman" w:cs="Times New Roman"/>
          <w:spacing w:val="7"/>
        </w:rPr>
        <w:t>o</w:t>
      </w:r>
      <w:r>
        <w:rPr>
          <w:rFonts w:ascii="Times New Roman" w:hAnsi="Times New Roman" w:cs="Times New Roman"/>
          <w:spacing w:val="-3"/>
        </w:rPr>
        <w:t>r</w:t>
      </w:r>
      <w:r>
        <w:rPr>
          <w:rFonts w:ascii="Times New Roman" w:hAnsi="Times New Roman" w:cs="Times New Roman"/>
          <w:spacing w:val="2"/>
        </w:rPr>
        <w:t>d</w:t>
      </w:r>
      <w:r>
        <w:rPr>
          <w:rFonts w:ascii="Times New Roman" w:hAnsi="Times New Roman" w:cs="Times New Roman"/>
          <w:spacing w:val="-1"/>
        </w:rPr>
        <w:t>s</w:t>
      </w:r>
      <w:r>
        <w:rPr>
          <w:rFonts w:ascii="Times New Roman" w:hAnsi="Times New Roman" w:cs="Times New Roman"/>
        </w:rPr>
        <w:t>,</w:t>
      </w:r>
      <w:r>
        <w:rPr>
          <w:rFonts w:ascii="Times New Roman" w:hAnsi="Times New Roman" w:cs="Times New Roman"/>
          <w:spacing w:val="23"/>
        </w:rPr>
        <w:t xml:space="preserve"> </w:t>
      </w:r>
      <w:r>
        <w:rPr>
          <w:rFonts w:ascii="Times New Roman" w:hAnsi="Times New Roman" w:cs="Times New Roman"/>
          <w:spacing w:val="-5"/>
        </w:rPr>
        <w:t>l</w:t>
      </w:r>
      <w:r>
        <w:rPr>
          <w:rFonts w:ascii="Times New Roman" w:hAnsi="Times New Roman" w:cs="Times New Roman"/>
        </w:rPr>
        <w:t>i</w:t>
      </w:r>
      <w:r>
        <w:rPr>
          <w:rFonts w:ascii="Times New Roman" w:hAnsi="Times New Roman" w:cs="Times New Roman"/>
          <w:spacing w:val="2"/>
        </w:rPr>
        <w:t>n</w:t>
      </w:r>
      <w:r>
        <w:rPr>
          <w:rFonts w:ascii="Times New Roman" w:hAnsi="Times New Roman" w:cs="Times New Roman"/>
          <w:spacing w:val="-7"/>
        </w:rPr>
        <w:t>k</w:t>
      </w:r>
      <w:r>
        <w:rPr>
          <w:rFonts w:ascii="Times New Roman" w:hAnsi="Times New Roman" w:cs="Times New Roman"/>
          <w:spacing w:val="1"/>
        </w:rPr>
        <w:t>e</w:t>
      </w:r>
      <w:r>
        <w:rPr>
          <w:rFonts w:ascii="Times New Roman" w:hAnsi="Times New Roman" w:cs="Times New Roman"/>
        </w:rPr>
        <w:t>d</w:t>
      </w:r>
      <w:r>
        <w:rPr>
          <w:rFonts w:ascii="Times New Roman" w:hAnsi="Times New Roman" w:cs="Times New Roman"/>
          <w:spacing w:val="21"/>
        </w:rPr>
        <w:t xml:space="preserve"> </w:t>
      </w:r>
      <w:r>
        <w:rPr>
          <w:rFonts w:ascii="Times New Roman" w:hAnsi="Times New Roman" w:cs="Times New Roman"/>
          <w:spacing w:val="-1"/>
        </w:rPr>
        <w:t>s</w:t>
      </w:r>
      <w:r>
        <w:rPr>
          <w:rFonts w:ascii="Times New Roman" w:hAnsi="Times New Roman" w:cs="Times New Roman"/>
        </w:rPr>
        <w:t>t</w:t>
      </w:r>
      <w:r>
        <w:rPr>
          <w:rFonts w:ascii="Times New Roman" w:hAnsi="Times New Roman" w:cs="Times New Roman"/>
          <w:spacing w:val="2"/>
        </w:rPr>
        <w:t>r</w:t>
      </w:r>
      <w:r>
        <w:rPr>
          <w:rFonts w:ascii="Times New Roman" w:hAnsi="Times New Roman" w:cs="Times New Roman"/>
          <w:spacing w:val="7"/>
        </w:rPr>
        <w:t>u</w:t>
      </w:r>
      <w:r>
        <w:rPr>
          <w:rFonts w:ascii="Times New Roman" w:hAnsi="Times New Roman" w:cs="Times New Roman"/>
          <w:spacing w:val="-4"/>
        </w:rPr>
        <w:t>c</w:t>
      </w:r>
      <w:r>
        <w:rPr>
          <w:rFonts w:ascii="Times New Roman" w:hAnsi="Times New Roman" w:cs="Times New Roman"/>
        </w:rPr>
        <w:t>t</w:t>
      </w:r>
      <w:r>
        <w:rPr>
          <w:rFonts w:ascii="Times New Roman" w:hAnsi="Times New Roman" w:cs="Times New Roman"/>
          <w:spacing w:val="-2"/>
        </w:rPr>
        <w:t>u</w:t>
      </w:r>
      <w:r>
        <w:rPr>
          <w:rFonts w:ascii="Times New Roman" w:hAnsi="Times New Roman" w:cs="Times New Roman"/>
          <w:spacing w:val="2"/>
        </w:rPr>
        <w:t>r</w:t>
      </w:r>
      <w:r>
        <w:rPr>
          <w:rFonts w:ascii="Times New Roman" w:hAnsi="Times New Roman" w:cs="Times New Roman"/>
          <w:spacing w:val="1"/>
        </w:rPr>
        <w:t>e</w:t>
      </w:r>
      <w:r>
        <w:rPr>
          <w:rFonts w:ascii="Times New Roman" w:hAnsi="Times New Roman" w:cs="Times New Roman"/>
          <w:spacing w:val="-1"/>
        </w:rPr>
        <w:t>s</w:t>
      </w:r>
      <w:r>
        <w:rPr>
          <w:rFonts w:ascii="Times New Roman" w:hAnsi="Times New Roman" w:cs="Times New Roman"/>
        </w:rPr>
        <w:t>,</w:t>
      </w:r>
      <w:r>
        <w:rPr>
          <w:rFonts w:ascii="Times New Roman" w:hAnsi="Times New Roman" w:cs="Times New Roman"/>
          <w:spacing w:val="26"/>
        </w:rPr>
        <w:t xml:space="preserve"> </w:t>
      </w:r>
      <w:r>
        <w:rPr>
          <w:rFonts w:ascii="Times New Roman" w:hAnsi="Times New Roman" w:cs="Times New Roman"/>
          <w:spacing w:val="-1"/>
        </w:rPr>
        <w:t>s</w:t>
      </w:r>
      <w:r>
        <w:rPr>
          <w:rFonts w:ascii="Times New Roman" w:hAnsi="Times New Roman" w:cs="Times New Roman"/>
        </w:rPr>
        <w:t>t</w:t>
      </w:r>
      <w:r>
        <w:rPr>
          <w:rFonts w:ascii="Times New Roman" w:hAnsi="Times New Roman" w:cs="Times New Roman"/>
          <w:spacing w:val="1"/>
        </w:rPr>
        <w:t>a</w:t>
      </w:r>
      <w:r>
        <w:rPr>
          <w:rFonts w:ascii="Times New Roman" w:hAnsi="Times New Roman" w:cs="Times New Roman"/>
          <w:spacing w:val="-4"/>
        </w:rPr>
        <w:t>c</w:t>
      </w:r>
      <w:r>
        <w:rPr>
          <w:rFonts w:ascii="Times New Roman" w:hAnsi="Times New Roman" w:cs="Times New Roman"/>
          <w:spacing w:val="-2"/>
        </w:rPr>
        <w:t>k</w:t>
      </w:r>
      <w:r>
        <w:rPr>
          <w:rFonts w:ascii="Times New Roman" w:hAnsi="Times New Roman" w:cs="Times New Roman"/>
          <w:spacing w:val="-1"/>
        </w:rPr>
        <w:t>s</w:t>
      </w:r>
      <w:r>
        <w:rPr>
          <w:rFonts w:ascii="Times New Roman" w:hAnsi="Times New Roman" w:cs="Times New Roman"/>
        </w:rPr>
        <w:t>,</w:t>
      </w:r>
      <w:r>
        <w:rPr>
          <w:rFonts w:ascii="Times New Roman" w:hAnsi="Times New Roman" w:cs="Times New Roman"/>
          <w:spacing w:val="20"/>
        </w:rPr>
        <w:t xml:space="preserve"> </w:t>
      </w:r>
      <w:r>
        <w:rPr>
          <w:rFonts w:ascii="Times New Roman" w:hAnsi="Times New Roman" w:cs="Times New Roman"/>
          <w:spacing w:val="2"/>
          <w:w w:val="102"/>
        </w:rPr>
        <w:t>qu</w:t>
      </w:r>
      <w:r>
        <w:rPr>
          <w:rFonts w:ascii="Times New Roman" w:hAnsi="Times New Roman" w:cs="Times New Roman"/>
          <w:spacing w:val="-4"/>
          <w:w w:val="102"/>
        </w:rPr>
        <w:t>e</w:t>
      </w:r>
      <w:r>
        <w:rPr>
          <w:rFonts w:ascii="Times New Roman" w:hAnsi="Times New Roman" w:cs="Times New Roman"/>
          <w:spacing w:val="2"/>
          <w:w w:val="102"/>
        </w:rPr>
        <w:t>u</w:t>
      </w:r>
      <w:r>
        <w:rPr>
          <w:rFonts w:ascii="Times New Roman" w:hAnsi="Times New Roman" w:cs="Times New Roman"/>
          <w:spacing w:val="1"/>
          <w:w w:val="102"/>
        </w:rPr>
        <w:t>e</w:t>
      </w:r>
      <w:r>
        <w:rPr>
          <w:rFonts w:ascii="Times New Roman" w:hAnsi="Times New Roman" w:cs="Times New Roman"/>
          <w:spacing w:val="-1"/>
          <w:w w:val="102"/>
        </w:rPr>
        <w:t>s</w:t>
      </w:r>
      <w:r>
        <w:rPr>
          <w:rFonts w:ascii="Times New Roman" w:hAnsi="Times New Roman" w:cs="Times New Roman"/>
          <w:w w:val="102"/>
        </w:rPr>
        <w:t xml:space="preserve">, </w:t>
      </w:r>
      <w:r>
        <w:rPr>
          <w:rFonts w:ascii="Times New Roman" w:hAnsi="Times New Roman" w:cs="Times New Roman"/>
        </w:rPr>
        <w:t>t</w:t>
      </w:r>
      <w:r>
        <w:rPr>
          <w:rFonts w:ascii="Times New Roman" w:hAnsi="Times New Roman" w:cs="Times New Roman"/>
          <w:spacing w:val="2"/>
        </w:rPr>
        <w:t>r</w:t>
      </w:r>
      <w:r>
        <w:rPr>
          <w:rFonts w:ascii="Times New Roman" w:hAnsi="Times New Roman" w:cs="Times New Roman"/>
          <w:spacing w:val="-4"/>
        </w:rPr>
        <w:t>e</w:t>
      </w:r>
      <w:r>
        <w:rPr>
          <w:rFonts w:ascii="Times New Roman" w:hAnsi="Times New Roman" w:cs="Times New Roman"/>
          <w:spacing w:val="1"/>
        </w:rPr>
        <w:t>e</w:t>
      </w:r>
      <w:r>
        <w:rPr>
          <w:rFonts w:ascii="Times New Roman" w:hAnsi="Times New Roman" w:cs="Times New Roman"/>
        </w:rPr>
        <w:t>s</w:t>
      </w:r>
      <w:r>
        <w:rPr>
          <w:rFonts w:ascii="Times New Roman" w:hAnsi="Times New Roman" w:cs="Times New Roman"/>
          <w:spacing w:val="9"/>
        </w:rPr>
        <w:t xml:space="preserve"> </w:t>
      </w:r>
      <w:r>
        <w:rPr>
          <w:rFonts w:ascii="Times New Roman" w:hAnsi="Times New Roman" w:cs="Times New Roman"/>
          <w:spacing w:val="1"/>
        </w:rPr>
        <w:t>a</w:t>
      </w:r>
      <w:r>
        <w:rPr>
          <w:rFonts w:ascii="Times New Roman" w:hAnsi="Times New Roman" w:cs="Times New Roman"/>
          <w:spacing w:val="-7"/>
        </w:rPr>
        <w:t>n</w:t>
      </w:r>
      <w:r>
        <w:rPr>
          <w:rFonts w:ascii="Times New Roman" w:hAnsi="Times New Roman" w:cs="Times New Roman"/>
        </w:rPr>
        <w:t>d</w:t>
      </w:r>
      <w:r>
        <w:rPr>
          <w:rFonts w:ascii="Times New Roman" w:hAnsi="Times New Roman" w:cs="Times New Roman"/>
          <w:spacing w:val="16"/>
        </w:rPr>
        <w:t xml:space="preserve"> </w:t>
      </w:r>
      <w:r>
        <w:rPr>
          <w:rFonts w:ascii="Times New Roman" w:hAnsi="Times New Roman" w:cs="Times New Roman"/>
          <w:spacing w:val="-2"/>
          <w:w w:val="102"/>
        </w:rPr>
        <w:t>g</w:t>
      </w:r>
      <w:r>
        <w:rPr>
          <w:rFonts w:ascii="Times New Roman" w:hAnsi="Times New Roman" w:cs="Times New Roman"/>
          <w:spacing w:val="2"/>
          <w:w w:val="102"/>
        </w:rPr>
        <w:t>r</w:t>
      </w:r>
      <w:r>
        <w:rPr>
          <w:rFonts w:ascii="Times New Roman" w:hAnsi="Times New Roman" w:cs="Times New Roman"/>
          <w:spacing w:val="-4"/>
          <w:w w:val="102"/>
        </w:rPr>
        <w:t>a</w:t>
      </w:r>
      <w:r>
        <w:rPr>
          <w:rFonts w:ascii="Times New Roman" w:hAnsi="Times New Roman" w:cs="Times New Roman"/>
          <w:spacing w:val="7"/>
          <w:w w:val="102"/>
        </w:rPr>
        <w:t>p</w:t>
      </w:r>
      <w:r>
        <w:rPr>
          <w:rFonts w:ascii="Times New Roman" w:hAnsi="Times New Roman" w:cs="Times New Roman"/>
          <w:spacing w:val="-7"/>
          <w:w w:val="102"/>
        </w:rPr>
        <w:t>h</w:t>
      </w:r>
      <w:r>
        <w:rPr>
          <w:rFonts w:ascii="Times New Roman" w:hAnsi="Times New Roman" w:cs="Times New Roman"/>
          <w:spacing w:val="-1"/>
          <w:w w:val="102"/>
        </w:rPr>
        <w:t>s</w:t>
      </w:r>
      <w:r>
        <w:rPr>
          <w:rFonts w:ascii="Times New Roman" w:hAnsi="Times New Roman" w:cs="Times New Roman"/>
          <w:w w:val="102"/>
        </w:rPr>
        <w:t>.</w:t>
      </w:r>
    </w:p>
    <w:p w:rsidR="005E46A6" w:rsidRDefault="005E46A6" w:rsidP="005E46A6">
      <w:pPr>
        <w:widowControl/>
        <w:numPr>
          <w:ilvl w:val="0"/>
          <w:numId w:val="17"/>
        </w:numPr>
        <w:tabs>
          <w:tab w:val="left" w:pos="540"/>
        </w:tabs>
        <w:autoSpaceDE w:val="0"/>
        <w:ind w:left="540"/>
        <w:jc w:val="both"/>
      </w:pPr>
      <w:r>
        <w:rPr>
          <w:rFonts w:ascii="Times New Roman" w:hAnsi="Times New Roman" w:cs="Times New Roman"/>
          <w:spacing w:val="-4"/>
        </w:rPr>
        <w:t>D</w:t>
      </w:r>
      <w:r>
        <w:rPr>
          <w:rFonts w:ascii="Times New Roman" w:hAnsi="Times New Roman" w:cs="Times New Roman"/>
          <w:spacing w:val="1"/>
        </w:rPr>
        <w:t>e</w:t>
      </w:r>
      <w:r>
        <w:rPr>
          <w:rFonts w:ascii="Times New Roman" w:hAnsi="Times New Roman" w:cs="Times New Roman"/>
          <w:spacing w:val="2"/>
        </w:rPr>
        <w:t>mo</w:t>
      </w:r>
      <w:r>
        <w:rPr>
          <w:rFonts w:ascii="Times New Roman" w:hAnsi="Times New Roman" w:cs="Times New Roman"/>
          <w:spacing w:val="-2"/>
        </w:rPr>
        <w:t>n</w:t>
      </w:r>
      <w:r>
        <w:rPr>
          <w:rFonts w:ascii="Times New Roman" w:hAnsi="Times New Roman" w:cs="Times New Roman"/>
          <w:spacing w:val="-1"/>
        </w:rPr>
        <w:t>s</w:t>
      </w:r>
      <w:r>
        <w:rPr>
          <w:rFonts w:ascii="Times New Roman" w:hAnsi="Times New Roman" w:cs="Times New Roman"/>
        </w:rPr>
        <w:t>t</w:t>
      </w:r>
      <w:r>
        <w:rPr>
          <w:rFonts w:ascii="Times New Roman" w:hAnsi="Times New Roman" w:cs="Times New Roman"/>
          <w:spacing w:val="2"/>
        </w:rPr>
        <w:t>r</w:t>
      </w:r>
      <w:r>
        <w:rPr>
          <w:rFonts w:ascii="Times New Roman" w:hAnsi="Times New Roman" w:cs="Times New Roman"/>
          <w:spacing w:val="-4"/>
        </w:rPr>
        <w:t>a</w:t>
      </w:r>
      <w:r>
        <w:rPr>
          <w:rFonts w:ascii="Times New Roman" w:hAnsi="Times New Roman" w:cs="Times New Roman"/>
          <w:spacing w:val="5"/>
        </w:rPr>
        <w:t>t</w:t>
      </w:r>
      <w:r>
        <w:rPr>
          <w:rFonts w:ascii="Times New Roman" w:hAnsi="Times New Roman" w:cs="Times New Roman"/>
        </w:rPr>
        <w:t>e</w:t>
      </w:r>
      <w:r>
        <w:rPr>
          <w:rFonts w:ascii="Times New Roman" w:hAnsi="Times New Roman" w:cs="Times New Roman"/>
          <w:spacing w:val="26"/>
        </w:rPr>
        <w:t xml:space="preserve"> </w:t>
      </w:r>
      <w:r>
        <w:rPr>
          <w:rFonts w:ascii="Times New Roman" w:hAnsi="Times New Roman" w:cs="Times New Roman"/>
          <w:spacing w:val="2"/>
        </w:rPr>
        <w:t>d</w:t>
      </w:r>
      <w:r>
        <w:rPr>
          <w:rFonts w:ascii="Times New Roman" w:hAnsi="Times New Roman" w:cs="Times New Roman"/>
          <w:spacing w:val="-5"/>
        </w:rPr>
        <w:t>i</w:t>
      </w:r>
      <w:r>
        <w:rPr>
          <w:rFonts w:ascii="Times New Roman" w:hAnsi="Times New Roman" w:cs="Times New Roman"/>
          <w:spacing w:val="-3"/>
        </w:rPr>
        <w:t>ff</w:t>
      </w:r>
      <w:r>
        <w:rPr>
          <w:rFonts w:ascii="Times New Roman" w:hAnsi="Times New Roman" w:cs="Times New Roman"/>
          <w:spacing w:val="1"/>
        </w:rPr>
        <w:t>e</w:t>
      </w:r>
      <w:r>
        <w:rPr>
          <w:rFonts w:ascii="Times New Roman" w:hAnsi="Times New Roman" w:cs="Times New Roman"/>
          <w:spacing w:val="2"/>
        </w:rPr>
        <w:t>r</w:t>
      </w:r>
      <w:r>
        <w:rPr>
          <w:rFonts w:ascii="Times New Roman" w:hAnsi="Times New Roman" w:cs="Times New Roman"/>
          <w:spacing w:val="5"/>
        </w:rPr>
        <w:t>e</w:t>
      </w:r>
      <w:r>
        <w:rPr>
          <w:rFonts w:ascii="Times New Roman" w:hAnsi="Times New Roman" w:cs="Times New Roman"/>
          <w:spacing w:val="-7"/>
        </w:rPr>
        <w:t>n</w:t>
      </w:r>
      <w:r>
        <w:rPr>
          <w:rFonts w:ascii="Times New Roman" w:hAnsi="Times New Roman" w:cs="Times New Roman"/>
        </w:rPr>
        <w:t>t</w:t>
      </w:r>
      <w:r>
        <w:rPr>
          <w:rFonts w:ascii="Times New Roman" w:hAnsi="Times New Roman" w:cs="Times New Roman"/>
          <w:spacing w:val="17"/>
        </w:rPr>
        <w:t xml:space="preserve"> </w:t>
      </w:r>
      <w:r>
        <w:rPr>
          <w:rFonts w:ascii="Times New Roman" w:hAnsi="Times New Roman" w:cs="Times New Roman"/>
          <w:spacing w:val="2"/>
        </w:rPr>
        <w:t>m</w:t>
      </w:r>
      <w:r>
        <w:rPr>
          <w:rFonts w:ascii="Times New Roman" w:hAnsi="Times New Roman" w:cs="Times New Roman"/>
          <w:spacing w:val="1"/>
        </w:rPr>
        <w:t>e</w:t>
      </w:r>
      <w:r>
        <w:rPr>
          <w:rFonts w:ascii="Times New Roman" w:hAnsi="Times New Roman" w:cs="Times New Roman"/>
        </w:rPr>
        <w:t>t</w:t>
      </w:r>
      <w:r>
        <w:rPr>
          <w:rFonts w:ascii="Times New Roman" w:hAnsi="Times New Roman" w:cs="Times New Roman"/>
          <w:spacing w:val="-2"/>
        </w:rPr>
        <w:t>h</w:t>
      </w:r>
      <w:r>
        <w:rPr>
          <w:rFonts w:ascii="Times New Roman" w:hAnsi="Times New Roman" w:cs="Times New Roman"/>
          <w:spacing w:val="2"/>
        </w:rPr>
        <w:t>od</w:t>
      </w:r>
      <w:r>
        <w:rPr>
          <w:rFonts w:ascii="Times New Roman" w:hAnsi="Times New Roman" w:cs="Times New Roman"/>
        </w:rPr>
        <w:t>s</w:t>
      </w:r>
      <w:r>
        <w:rPr>
          <w:rFonts w:ascii="Times New Roman" w:hAnsi="Times New Roman" w:cs="Times New Roman"/>
          <w:spacing w:val="16"/>
        </w:rPr>
        <w:t xml:space="preserve"> </w:t>
      </w:r>
      <w:r>
        <w:rPr>
          <w:rFonts w:ascii="Times New Roman" w:hAnsi="Times New Roman" w:cs="Times New Roman"/>
          <w:spacing w:val="2"/>
        </w:rPr>
        <w:t>fo</w:t>
      </w:r>
      <w:r>
        <w:rPr>
          <w:rFonts w:ascii="Times New Roman" w:hAnsi="Times New Roman" w:cs="Times New Roman"/>
        </w:rPr>
        <w:t>r</w:t>
      </w:r>
      <w:r>
        <w:rPr>
          <w:rFonts w:ascii="Times New Roman" w:hAnsi="Times New Roman" w:cs="Times New Roman"/>
          <w:spacing w:val="5"/>
        </w:rPr>
        <w:t xml:space="preserve"> </w:t>
      </w:r>
      <w:r>
        <w:rPr>
          <w:rFonts w:ascii="Times New Roman" w:hAnsi="Times New Roman" w:cs="Times New Roman"/>
        </w:rPr>
        <w:t>t</w:t>
      </w:r>
      <w:r>
        <w:rPr>
          <w:rFonts w:ascii="Times New Roman" w:hAnsi="Times New Roman" w:cs="Times New Roman"/>
          <w:spacing w:val="2"/>
        </w:rPr>
        <w:t>r</w:t>
      </w:r>
      <w:r>
        <w:rPr>
          <w:rFonts w:ascii="Times New Roman" w:hAnsi="Times New Roman" w:cs="Times New Roman"/>
          <w:spacing w:val="1"/>
        </w:rPr>
        <w:t>a</w:t>
      </w:r>
      <w:r>
        <w:rPr>
          <w:rFonts w:ascii="Times New Roman" w:hAnsi="Times New Roman" w:cs="Times New Roman"/>
          <w:spacing w:val="-2"/>
        </w:rPr>
        <w:t>v</w:t>
      </w:r>
      <w:r>
        <w:rPr>
          <w:rFonts w:ascii="Times New Roman" w:hAnsi="Times New Roman" w:cs="Times New Roman"/>
          <w:spacing w:val="-4"/>
        </w:rPr>
        <w:t>e</w:t>
      </w:r>
      <w:r>
        <w:rPr>
          <w:rFonts w:ascii="Times New Roman" w:hAnsi="Times New Roman" w:cs="Times New Roman"/>
          <w:spacing w:val="2"/>
        </w:rPr>
        <w:t>r</w:t>
      </w:r>
      <w:r>
        <w:rPr>
          <w:rFonts w:ascii="Times New Roman" w:hAnsi="Times New Roman" w:cs="Times New Roman"/>
          <w:spacing w:val="-1"/>
        </w:rPr>
        <w:t>s</w:t>
      </w:r>
      <w:r>
        <w:rPr>
          <w:rFonts w:ascii="Times New Roman" w:hAnsi="Times New Roman" w:cs="Times New Roman"/>
        </w:rPr>
        <w:t>i</w:t>
      </w:r>
      <w:r>
        <w:rPr>
          <w:rFonts w:ascii="Times New Roman" w:hAnsi="Times New Roman" w:cs="Times New Roman"/>
          <w:spacing w:val="2"/>
        </w:rPr>
        <w:t>n</w:t>
      </w:r>
      <w:r>
        <w:rPr>
          <w:rFonts w:ascii="Times New Roman" w:hAnsi="Times New Roman" w:cs="Times New Roman"/>
        </w:rPr>
        <w:t xml:space="preserve">g </w:t>
      </w:r>
      <w:r>
        <w:rPr>
          <w:rFonts w:ascii="Times New Roman" w:hAnsi="Times New Roman" w:cs="Times New Roman"/>
          <w:w w:val="102"/>
        </w:rPr>
        <w:t>t</w:t>
      </w:r>
      <w:r>
        <w:rPr>
          <w:rFonts w:ascii="Times New Roman" w:hAnsi="Times New Roman" w:cs="Times New Roman"/>
          <w:spacing w:val="2"/>
          <w:w w:val="102"/>
        </w:rPr>
        <w:t>r</w:t>
      </w:r>
      <w:r>
        <w:rPr>
          <w:rFonts w:ascii="Times New Roman" w:hAnsi="Times New Roman" w:cs="Times New Roman"/>
          <w:spacing w:val="-4"/>
          <w:w w:val="102"/>
        </w:rPr>
        <w:t>e</w:t>
      </w:r>
      <w:r>
        <w:rPr>
          <w:rFonts w:ascii="Times New Roman" w:hAnsi="Times New Roman" w:cs="Times New Roman"/>
          <w:spacing w:val="1"/>
          <w:w w:val="102"/>
        </w:rPr>
        <w:t>e</w:t>
      </w:r>
      <w:r>
        <w:rPr>
          <w:rFonts w:ascii="Times New Roman" w:hAnsi="Times New Roman" w:cs="Times New Roman"/>
          <w:spacing w:val="4"/>
          <w:w w:val="102"/>
        </w:rPr>
        <w:t>s</w:t>
      </w:r>
      <w:r>
        <w:rPr>
          <w:rFonts w:ascii="Times New Roman" w:hAnsi="Times New Roman" w:cs="Times New Roman"/>
          <w:w w:val="102"/>
        </w:rPr>
        <w:t>.</w:t>
      </w:r>
    </w:p>
    <w:p w:rsidR="005E46A6" w:rsidRDefault="005E46A6" w:rsidP="005E46A6">
      <w:pPr>
        <w:widowControl/>
        <w:numPr>
          <w:ilvl w:val="0"/>
          <w:numId w:val="17"/>
        </w:numPr>
        <w:tabs>
          <w:tab w:val="left" w:pos="540"/>
        </w:tabs>
        <w:autoSpaceDE w:val="0"/>
        <w:ind w:left="540"/>
        <w:jc w:val="both"/>
      </w:pPr>
      <w:r>
        <w:rPr>
          <w:rFonts w:ascii="Times New Roman" w:hAnsi="Times New Roman" w:cs="Times New Roman"/>
          <w:spacing w:val="-4"/>
        </w:rPr>
        <w:t>D</w:t>
      </w:r>
      <w:r>
        <w:rPr>
          <w:rFonts w:ascii="Times New Roman" w:hAnsi="Times New Roman" w:cs="Times New Roman"/>
          <w:spacing w:val="1"/>
        </w:rPr>
        <w:t>e</w:t>
      </w:r>
      <w:r>
        <w:rPr>
          <w:rFonts w:ascii="Times New Roman" w:hAnsi="Times New Roman" w:cs="Times New Roman"/>
          <w:spacing w:val="4"/>
        </w:rPr>
        <w:t>s</w:t>
      </w:r>
      <w:r>
        <w:rPr>
          <w:rFonts w:ascii="Times New Roman" w:hAnsi="Times New Roman" w:cs="Times New Roman"/>
        </w:rPr>
        <w:t>i</w:t>
      </w:r>
      <w:r>
        <w:rPr>
          <w:rFonts w:ascii="Times New Roman" w:hAnsi="Times New Roman" w:cs="Times New Roman"/>
          <w:spacing w:val="2"/>
        </w:rPr>
        <w:t>g</w:t>
      </w:r>
      <w:r>
        <w:rPr>
          <w:rFonts w:ascii="Times New Roman" w:hAnsi="Times New Roman" w:cs="Times New Roman"/>
        </w:rPr>
        <w:t>n</w:t>
      </w:r>
      <w:r>
        <w:rPr>
          <w:rFonts w:ascii="Times New Roman" w:hAnsi="Times New Roman" w:cs="Times New Roman"/>
          <w:spacing w:val="7"/>
        </w:rPr>
        <w:t xml:space="preserve"> </w:t>
      </w:r>
      <w:r>
        <w:rPr>
          <w:rFonts w:ascii="Times New Roman" w:hAnsi="Times New Roman" w:cs="Times New Roman"/>
          <w:spacing w:val="1"/>
        </w:rPr>
        <w:t>a</w:t>
      </w:r>
      <w:r>
        <w:rPr>
          <w:rFonts w:ascii="Times New Roman" w:hAnsi="Times New Roman" w:cs="Times New Roman"/>
          <w:spacing w:val="-2"/>
        </w:rPr>
        <w:t>n</w:t>
      </w:r>
      <w:r>
        <w:rPr>
          <w:rFonts w:ascii="Times New Roman" w:hAnsi="Times New Roman" w:cs="Times New Roman"/>
        </w:rPr>
        <w:t>d</w:t>
      </w:r>
      <w:r>
        <w:rPr>
          <w:rFonts w:ascii="Times New Roman" w:hAnsi="Times New Roman" w:cs="Times New Roman"/>
          <w:spacing w:val="11"/>
        </w:rPr>
        <w:t xml:space="preserve"> </w:t>
      </w:r>
      <w:r>
        <w:rPr>
          <w:rFonts w:ascii="Times New Roman" w:hAnsi="Times New Roman" w:cs="Times New Roman"/>
          <w:spacing w:val="-5"/>
        </w:rPr>
        <w:t>i</w:t>
      </w:r>
      <w:r>
        <w:rPr>
          <w:rFonts w:ascii="Times New Roman" w:hAnsi="Times New Roman" w:cs="Times New Roman"/>
          <w:spacing w:val="2"/>
        </w:rPr>
        <w:t>m</w:t>
      </w:r>
      <w:r>
        <w:rPr>
          <w:rFonts w:ascii="Times New Roman" w:hAnsi="Times New Roman" w:cs="Times New Roman"/>
          <w:spacing w:val="7"/>
        </w:rPr>
        <w:t>p</w:t>
      </w:r>
      <w:r>
        <w:rPr>
          <w:rFonts w:ascii="Times New Roman" w:hAnsi="Times New Roman" w:cs="Times New Roman"/>
          <w:spacing w:val="-5"/>
        </w:rPr>
        <w:t>l</w:t>
      </w:r>
      <w:r>
        <w:rPr>
          <w:rFonts w:ascii="Times New Roman" w:hAnsi="Times New Roman" w:cs="Times New Roman"/>
          <w:spacing w:val="-4"/>
        </w:rPr>
        <w:t>e</w:t>
      </w:r>
      <w:r>
        <w:rPr>
          <w:rFonts w:ascii="Times New Roman" w:hAnsi="Times New Roman" w:cs="Times New Roman"/>
          <w:spacing w:val="2"/>
        </w:rPr>
        <w:t>m</w:t>
      </w:r>
      <w:r>
        <w:rPr>
          <w:rFonts w:ascii="Times New Roman" w:hAnsi="Times New Roman" w:cs="Times New Roman"/>
          <w:spacing w:val="5"/>
        </w:rPr>
        <w:t>e</w:t>
      </w:r>
      <w:r>
        <w:rPr>
          <w:rFonts w:ascii="Times New Roman" w:hAnsi="Times New Roman" w:cs="Times New Roman"/>
          <w:spacing w:val="-7"/>
        </w:rPr>
        <w:t>n</w:t>
      </w:r>
      <w:r>
        <w:rPr>
          <w:rFonts w:ascii="Times New Roman" w:hAnsi="Times New Roman" w:cs="Times New Roman"/>
        </w:rPr>
        <w:t>t</w:t>
      </w:r>
      <w:r>
        <w:rPr>
          <w:rFonts w:ascii="Times New Roman" w:hAnsi="Times New Roman" w:cs="Times New Roman"/>
          <w:spacing w:val="26"/>
        </w:rPr>
        <w:t xml:space="preserve"> </w:t>
      </w:r>
      <w:r>
        <w:rPr>
          <w:rFonts w:ascii="Times New Roman" w:hAnsi="Times New Roman" w:cs="Times New Roman"/>
          <w:spacing w:val="-4"/>
        </w:rPr>
        <w:t>a</w:t>
      </w:r>
      <w:r>
        <w:rPr>
          <w:rFonts w:ascii="Times New Roman" w:hAnsi="Times New Roman" w:cs="Times New Roman"/>
        </w:rPr>
        <w:t>n</w:t>
      </w:r>
      <w:r>
        <w:rPr>
          <w:rFonts w:ascii="Times New Roman" w:hAnsi="Times New Roman" w:cs="Times New Roman"/>
          <w:spacing w:val="4"/>
        </w:rPr>
        <w:t xml:space="preserve"> </w:t>
      </w:r>
      <w:r>
        <w:rPr>
          <w:rFonts w:ascii="Times New Roman" w:hAnsi="Times New Roman" w:cs="Times New Roman"/>
          <w:spacing w:val="1"/>
        </w:rPr>
        <w:t>a</w:t>
      </w:r>
      <w:r>
        <w:rPr>
          <w:rFonts w:ascii="Times New Roman" w:hAnsi="Times New Roman" w:cs="Times New Roman"/>
          <w:spacing w:val="2"/>
        </w:rPr>
        <w:t>p</w:t>
      </w:r>
      <w:r>
        <w:rPr>
          <w:rFonts w:ascii="Times New Roman" w:hAnsi="Times New Roman" w:cs="Times New Roman"/>
          <w:spacing w:val="7"/>
        </w:rPr>
        <w:t>p</w:t>
      </w:r>
      <w:r>
        <w:rPr>
          <w:rFonts w:ascii="Times New Roman" w:hAnsi="Times New Roman" w:cs="Times New Roman"/>
          <w:spacing w:val="-3"/>
        </w:rPr>
        <w:t>r</w:t>
      </w:r>
      <w:r>
        <w:rPr>
          <w:rFonts w:ascii="Times New Roman" w:hAnsi="Times New Roman" w:cs="Times New Roman"/>
          <w:spacing w:val="-2"/>
        </w:rPr>
        <w:t>o</w:t>
      </w:r>
      <w:r>
        <w:rPr>
          <w:rFonts w:ascii="Times New Roman" w:hAnsi="Times New Roman" w:cs="Times New Roman"/>
          <w:spacing w:val="2"/>
        </w:rPr>
        <w:t>pr</w:t>
      </w:r>
      <w:r>
        <w:rPr>
          <w:rFonts w:ascii="Times New Roman" w:hAnsi="Times New Roman" w:cs="Times New Roman"/>
          <w:spacing w:val="-5"/>
        </w:rPr>
        <w:t>i</w:t>
      </w:r>
      <w:r>
        <w:rPr>
          <w:rFonts w:ascii="Times New Roman" w:hAnsi="Times New Roman" w:cs="Times New Roman"/>
          <w:spacing w:val="1"/>
        </w:rPr>
        <w:t>a</w:t>
      </w:r>
      <w:r>
        <w:rPr>
          <w:rFonts w:ascii="Times New Roman" w:hAnsi="Times New Roman" w:cs="Times New Roman"/>
        </w:rPr>
        <w:t>te</w:t>
      </w:r>
      <w:r>
        <w:rPr>
          <w:rFonts w:ascii="Times New Roman" w:hAnsi="Times New Roman" w:cs="Times New Roman"/>
          <w:spacing w:val="24"/>
        </w:rPr>
        <w:t xml:space="preserve"> </w:t>
      </w:r>
      <w:r>
        <w:rPr>
          <w:rFonts w:ascii="Times New Roman" w:hAnsi="Times New Roman" w:cs="Times New Roman"/>
          <w:spacing w:val="-7"/>
        </w:rPr>
        <w:t>h</w:t>
      </w:r>
      <w:r>
        <w:rPr>
          <w:rFonts w:ascii="Times New Roman" w:hAnsi="Times New Roman" w:cs="Times New Roman"/>
          <w:spacing w:val="5"/>
        </w:rPr>
        <w:t>a</w:t>
      </w:r>
      <w:r>
        <w:rPr>
          <w:rFonts w:ascii="Times New Roman" w:hAnsi="Times New Roman" w:cs="Times New Roman"/>
          <w:spacing w:val="4"/>
        </w:rPr>
        <w:t>s</w:t>
      </w:r>
      <w:r>
        <w:rPr>
          <w:rFonts w:ascii="Times New Roman" w:hAnsi="Times New Roman" w:cs="Times New Roman"/>
          <w:spacing w:val="-7"/>
        </w:rPr>
        <w:t>h</w:t>
      </w:r>
      <w:r>
        <w:rPr>
          <w:rFonts w:ascii="Times New Roman" w:hAnsi="Times New Roman" w:cs="Times New Roman"/>
        </w:rPr>
        <w:t>i</w:t>
      </w:r>
      <w:r>
        <w:rPr>
          <w:rFonts w:ascii="Times New Roman" w:hAnsi="Times New Roman" w:cs="Times New Roman"/>
          <w:spacing w:val="2"/>
        </w:rPr>
        <w:t>n</w:t>
      </w:r>
      <w:r>
        <w:rPr>
          <w:rFonts w:ascii="Times New Roman" w:hAnsi="Times New Roman" w:cs="Times New Roman"/>
        </w:rPr>
        <w:t>g</w:t>
      </w:r>
      <w:r>
        <w:rPr>
          <w:rFonts w:ascii="Times New Roman" w:hAnsi="Times New Roman" w:cs="Times New Roman"/>
          <w:spacing w:val="19"/>
        </w:rPr>
        <w:t xml:space="preserve"> </w:t>
      </w:r>
      <w:r>
        <w:rPr>
          <w:rFonts w:ascii="Times New Roman" w:hAnsi="Times New Roman" w:cs="Times New Roman"/>
          <w:spacing w:val="-3"/>
        </w:rPr>
        <w:t>f</w:t>
      </w:r>
      <w:r>
        <w:rPr>
          <w:rFonts w:ascii="Times New Roman" w:hAnsi="Times New Roman" w:cs="Times New Roman"/>
          <w:spacing w:val="2"/>
        </w:rPr>
        <w:t>u</w:t>
      </w:r>
      <w:r>
        <w:rPr>
          <w:rFonts w:ascii="Times New Roman" w:hAnsi="Times New Roman" w:cs="Times New Roman"/>
          <w:spacing w:val="-2"/>
        </w:rPr>
        <w:t>n</w:t>
      </w:r>
      <w:r>
        <w:rPr>
          <w:rFonts w:ascii="Times New Roman" w:hAnsi="Times New Roman" w:cs="Times New Roman"/>
          <w:spacing w:val="1"/>
        </w:rPr>
        <w:t>c</w:t>
      </w:r>
      <w:r>
        <w:rPr>
          <w:rFonts w:ascii="Times New Roman" w:hAnsi="Times New Roman" w:cs="Times New Roman"/>
        </w:rPr>
        <w:t>ti</w:t>
      </w:r>
      <w:r>
        <w:rPr>
          <w:rFonts w:ascii="Times New Roman" w:hAnsi="Times New Roman" w:cs="Times New Roman"/>
          <w:spacing w:val="2"/>
        </w:rPr>
        <w:t>o</w:t>
      </w:r>
      <w:r>
        <w:rPr>
          <w:rFonts w:ascii="Times New Roman" w:hAnsi="Times New Roman" w:cs="Times New Roman"/>
        </w:rPr>
        <w:t>n</w:t>
      </w:r>
      <w:r>
        <w:rPr>
          <w:rFonts w:ascii="Times New Roman" w:hAnsi="Times New Roman" w:cs="Times New Roman"/>
          <w:spacing w:val="15"/>
        </w:rPr>
        <w:t xml:space="preserve"> </w:t>
      </w:r>
      <w:r>
        <w:rPr>
          <w:rFonts w:ascii="Times New Roman" w:hAnsi="Times New Roman" w:cs="Times New Roman"/>
          <w:spacing w:val="-3"/>
        </w:rPr>
        <w:t>f</w:t>
      </w:r>
      <w:r>
        <w:rPr>
          <w:rFonts w:ascii="Times New Roman" w:hAnsi="Times New Roman" w:cs="Times New Roman"/>
          <w:spacing w:val="2"/>
        </w:rPr>
        <w:t>o</w:t>
      </w:r>
      <w:r>
        <w:rPr>
          <w:rFonts w:ascii="Times New Roman" w:hAnsi="Times New Roman" w:cs="Times New Roman"/>
        </w:rPr>
        <w:t>r</w:t>
      </w:r>
      <w:r>
        <w:rPr>
          <w:rFonts w:ascii="Times New Roman" w:hAnsi="Times New Roman" w:cs="Times New Roman"/>
          <w:spacing w:val="14"/>
        </w:rPr>
        <w:t xml:space="preserve"> </w:t>
      </w:r>
      <w:r>
        <w:rPr>
          <w:rFonts w:ascii="Times New Roman" w:hAnsi="Times New Roman" w:cs="Times New Roman"/>
          <w:spacing w:val="-4"/>
        </w:rPr>
        <w:t>a</w:t>
      </w:r>
      <w:r>
        <w:rPr>
          <w:rFonts w:ascii="Times New Roman" w:hAnsi="Times New Roman" w:cs="Times New Roman"/>
        </w:rPr>
        <w:t>n</w:t>
      </w:r>
      <w:r>
        <w:rPr>
          <w:rFonts w:ascii="Times New Roman" w:hAnsi="Times New Roman" w:cs="Times New Roman"/>
          <w:spacing w:val="4"/>
        </w:rPr>
        <w:t xml:space="preserve"> </w:t>
      </w:r>
      <w:r>
        <w:rPr>
          <w:rFonts w:ascii="Times New Roman" w:hAnsi="Times New Roman" w:cs="Times New Roman"/>
          <w:spacing w:val="1"/>
          <w:w w:val="102"/>
        </w:rPr>
        <w:t>a</w:t>
      </w:r>
      <w:r>
        <w:rPr>
          <w:rFonts w:ascii="Times New Roman" w:hAnsi="Times New Roman" w:cs="Times New Roman"/>
          <w:spacing w:val="-2"/>
          <w:w w:val="102"/>
        </w:rPr>
        <w:t>p</w:t>
      </w:r>
      <w:r>
        <w:rPr>
          <w:rFonts w:ascii="Times New Roman" w:hAnsi="Times New Roman" w:cs="Times New Roman"/>
          <w:spacing w:val="7"/>
          <w:w w:val="102"/>
        </w:rPr>
        <w:t>p</w:t>
      </w:r>
      <w:r>
        <w:rPr>
          <w:rFonts w:ascii="Times New Roman" w:hAnsi="Times New Roman" w:cs="Times New Roman"/>
          <w:spacing w:val="-5"/>
          <w:w w:val="102"/>
        </w:rPr>
        <w:t>li</w:t>
      </w:r>
      <w:r>
        <w:rPr>
          <w:rFonts w:ascii="Times New Roman" w:hAnsi="Times New Roman" w:cs="Times New Roman"/>
          <w:spacing w:val="1"/>
          <w:w w:val="102"/>
        </w:rPr>
        <w:t>c</w:t>
      </w:r>
      <w:r>
        <w:rPr>
          <w:rFonts w:ascii="Times New Roman" w:hAnsi="Times New Roman" w:cs="Times New Roman"/>
          <w:spacing w:val="-4"/>
          <w:w w:val="102"/>
        </w:rPr>
        <w:t>a</w:t>
      </w:r>
      <w:r>
        <w:rPr>
          <w:rFonts w:ascii="Times New Roman" w:hAnsi="Times New Roman" w:cs="Times New Roman"/>
          <w:spacing w:val="9"/>
          <w:w w:val="102"/>
        </w:rPr>
        <w:t>t</w:t>
      </w:r>
      <w:r>
        <w:rPr>
          <w:rFonts w:ascii="Times New Roman" w:hAnsi="Times New Roman" w:cs="Times New Roman"/>
          <w:spacing w:val="-5"/>
          <w:w w:val="102"/>
        </w:rPr>
        <w:t>i</w:t>
      </w:r>
      <w:r>
        <w:rPr>
          <w:rFonts w:ascii="Times New Roman" w:hAnsi="Times New Roman" w:cs="Times New Roman"/>
          <w:spacing w:val="2"/>
          <w:w w:val="102"/>
        </w:rPr>
        <w:t>o</w:t>
      </w:r>
      <w:r>
        <w:rPr>
          <w:rFonts w:ascii="Times New Roman" w:hAnsi="Times New Roman" w:cs="Times New Roman"/>
          <w:spacing w:val="-2"/>
          <w:w w:val="102"/>
        </w:rPr>
        <w:t>n</w:t>
      </w:r>
      <w:r>
        <w:rPr>
          <w:rFonts w:ascii="Times New Roman" w:hAnsi="Times New Roman" w:cs="Times New Roman"/>
          <w:w w:val="102"/>
        </w:rPr>
        <w:t>.</w:t>
      </w:r>
    </w:p>
    <w:p w:rsidR="005E46A6" w:rsidRDefault="005E46A6" w:rsidP="005E46A6">
      <w:pPr>
        <w:widowControl/>
        <w:numPr>
          <w:ilvl w:val="0"/>
          <w:numId w:val="17"/>
        </w:numPr>
        <w:tabs>
          <w:tab w:val="left" w:pos="540"/>
        </w:tabs>
        <w:autoSpaceDE w:val="0"/>
        <w:ind w:left="540"/>
        <w:jc w:val="both"/>
      </w:pPr>
      <w:r>
        <w:rPr>
          <w:rFonts w:ascii="Times New Roman" w:hAnsi="Times New Roman" w:cs="Times New Roman"/>
          <w:spacing w:val="-4"/>
        </w:rPr>
        <w:t>D</w:t>
      </w:r>
      <w:r>
        <w:rPr>
          <w:rFonts w:ascii="Times New Roman" w:hAnsi="Times New Roman" w:cs="Times New Roman"/>
        </w:rPr>
        <w:t>i</w:t>
      </w:r>
      <w:r>
        <w:rPr>
          <w:rFonts w:ascii="Times New Roman" w:hAnsi="Times New Roman" w:cs="Times New Roman"/>
          <w:spacing w:val="-1"/>
        </w:rPr>
        <w:t>s</w:t>
      </w:r>
      <w:r>
        <w:rPr>
          <w:rFonts w:ascii="Times New Roman" w:hAnsi="Times New Roman" w:cs="Times New Roman"/>
          <w:spacing w:val="1"/>
        </w:rPr>
        <w:t>c</w:t>
      </w:r>
      <w:r>
        <w:rPr>
          <w:rFonts w:ascii="Times New Roman" w:hAnsi="Times New Roman" w:cs="Times New Roman"/>
          <w:spacing w:val="7"/>
        </w:rPr>
        <w:t>u</w:t>
      </w:r>
      <w:r>
        <w:rPr>
          <w:rFonts w:ascii="Times New Roman" w:hAnsi="Times New Roman" w:cs="Times New Roman"/>
          <w:spacing w:val="-6"/>
        </w:rPr>
        <w:t>s</w:t>
      </w:r>
      <w:r>
        <w:rPr>
          <w:rFonts w:ascii="Times New Roman" w:hAnsi="Times New Roman" w:cs="Times New Roman"/>
        </w:rPr>
        <w:t>s</w:t>
      </w:r>
      <w:r>
        <w:rPr>
          <w:rFonts w:ascii="Times New Roman" w:hAnsi="Times New Roman" w:cs="Times New Roman"/>
          <w:spacing w:val="54"/>
        </w:rPr>
        <w:t xml:space="preserve"> </w:t>
      </w:r>
      <w:r>
        <w:rPr>
          <w:rFonts w:ascii="Times New Roman" w:hAnsi="Times New Roman" w:cs="Times New Roman"/>
        </w:rPr>
        <w:t>t</w:t>
      </w:r>
      <w:r>
        <w:rPr>
          <w:rFonts w:ascii="Times New Roman" w:hAnsi="Times New Roman" w:cs="Times New Roman"/>
          <w:spacing w:val="-2"/>
        </w:rPr>
        <w:t>h</w:t>
      </w:r>
      <w:r>
        <w:rPr>
          <w:rFonts w:ascii="Times New Roman" w:hAnsi="Times New Roman" w:cs="Times New Roman"/>
        </w:rPr>
        <w:t>e</w:t>
      </w:r>
      <w:r>
        <w:rPr>
          <w:rFonts w:ascii="Times New Roman" w:hAnsi="Times New Roman" w:cs="Times New Roman"/>
          <w:spacing w:val="47"/>
        </w:rPr>
        <w:t xml:space="preserve"> </w:t>
      </w:r>
      <w:r>
        <w:rPr>
          <w:rFonts w:ascii="Times New Roman" w:hAnsi="Times New Roman" w:cs="Times New Roman"/>
          <w:spacing w:val="1"/>
        </w:rPr>
        <w:t>c</w:t>
      </w:r>
      <w:r>
        <w:rPr>
          <w:rFonts w:ascii="Times New Roman" w:hAnsi="Times New Roman" w:cs="Times New Roman"/>
          <w:spacing w:val="2"/>
        </w:rPr>
        <w:t>o</w:t>
      </w:r>
      <w:r>
        <w:rPr>
          <w:rFonts w:ascii="Times New Roman" w:hAnsi="Times New Roman" w:cs="Times New Roman"/>
          <w:spacing w:val="-2"/>
        </w:rPr>
        <w:t>mp</w:t>
      </w:r>
      <w:r>
        <w:rPr>
          <w:rFonts w:ascii="Times New Roman" w:hAnsi="Times New Roman" w:cs="Times New Roman"/>
          <w:spacing w:val="7"/>
        </w:rPr>
        <w:t>u</w:t>
      </w:r>
      <w:r>
        <w:rPr>
          <w:rFonts w:ascii="Times New Roman" w:hAnsi="Times New Roman" w:cs="Times New Roman"/>
        </w:rPr>
        <w:t>t</w:t>
      </w:r>
      <w:r>
        <w:rPr>
          <w:rFonts w:ascii="Times New Roman" w:hAnsi="Times New Roman" w:cs="Times New Roman"/>
          <w:spacing w:val="1"/>
        </w:rPr>
        <w:t>a</w:t>
      </w:r>
      <w:r>
        <w:rPr>
          <w:rFonts w:ascii="Times New Roman" w:hAnsi="Times New Roman" w:cs="Times New Roman"/>
        </w:rPr>
        <w:t>t</w:t>
      </w:r>
      <w:r>
        <w:rPr>
          <w:rFonts w:ascii="Times New Roman" w:hAnsi="Times New Roman" w:cs="Times New Roman"/>
          <w:spacing w:val="-5"/>
        </w:rPr>
        <w:t>i</w:t>
      </w:r>
      <w:r>
        <w:rPr>
          <w:rFonts w:ascii="Times New Roman" w:hAnsi="Times New Roman" w:cs="Times New Roman"/>
          <w:spacing w:val="7"/>
        </w:rPr>
        <w:t>o</w:t>
      </w:r>
      <w:r>
        <w:rPr>
          <w:rFonts w:ascii="Times New Roman" w:hAnsi="Times New Roman" w:cs="Times New Roman"/>
          <w:spacing w:val="-7"/>
        </w:rPr>
        <w:t>n</w:t>
      </w:r>
      <w:r>
        <w:rPr>
          <w:rFonts w:ascii="Times New Roman" w:hAnsi="Times New Roman" w:cs="Times New Roman"/>
          <w:spacing w:val="1"/>
        </w:rPr>
        <w:t>a</w:t>
      </w:r>
      <w:r>
        <w:rPr>
          <w:rFonts w:ascii="Times New Roman" w:hAnsi="Times New Roman" w:cs="Times New Roman"/>
        </w:rPr>
        <w:t xml:space="preserve">l </w:t>
      </w:r>
      <w:r>
        <w:rPr>
          <w:rFonts w:ascii="Times New Roman" w:hAnsi="Times New Roman" w:cs="Times New Roman"/>
          <w:spacing w:val="6"/>
        </w:rPr>
        <w:t>efficiency</w:t>
      </w:r>
      <w:r>
        <w:rPr>
          <w:rFonts w:ascii="Times New Roman" w:hAnsi="Times New Roman" w:cs="Times New Roman"/>
          <w:spacing w:val="47"/>
        </w:rPr>
        <w:t xml:space="preserve"> </w:t>
      </w:r>
      <w:r>
        <w:rPr>
          <w:rFonts w:ascii="Times New Roman" w:hAnsi="Times New Roman" w:cs="Times New Roman"/>
          <w:spacing w:val="7"/>
        </w:rPr>
        <w:t>o</w:t>
      </w:r>
      <w:r>
        <w:rPr>
          <w:rFonts w:ascii="Times New Roman" w:hAnsi="Times New Roman" w:cs="Times New Roman"/>
        </w:rPr>
        <w:t>f</w:t>
      </w:r>
      <w:r>
        <w:rPr>
          <w:rFonts w:ascii="Times New Roman" w:hAnsi="Times New Roman" w:cs="Times New Roman"/>
          <w:spacing w:val="42"/>
        </w:rPr>
        <w:t xml:space="preserve"> </w:t>
      </w:r>
      <w:r>
        <w:rPr>
          <w:rFonts w:ascii="Times New Roman" w:hAnsi="Times New Roman" w:cs="Times New Roman"/>
        </w:rPr>
        <w:t>t</w:t>
      </w:r>
      <w:r>
        <w:rPr>
          <w:rFonts w:ascii="Times New Roman" w:hAnsi="Times New Roman" w:cs="Times New Roman"/>
          <w:spacing w:val="-7"/>
        </w:rPr>
        <w:t>h</w:t>
      </w:r>
      <w:r>
        <w:rPr>
          <w:rFonts w:ascii="Times New Roman" w:hAnsi="Times New Roman" w:cs="Times New Roman"/>
        </w:rPr>
        <w:t>e</w:t>
      </w:r>
      <w:r>
        <w:rPr>
          <w:rFonts w:ascii="Times New Roman" w:hAnsi="Times New Roman" w:cs="Times New Roman"/>
          <w:spacing w:val="47"/>
        </w:rPr>
        <w:t xml:space="preserve"> </w:t>
      </w:r>
      <w:r>
        <w:rPr>
          <w:rFonts w:ascii="Times New Roman" w:hAnsi="Times New Roman" w:cs="Times New Roman"/>
          <w:spacing w:val="2"/>
        </w:rPr>
        <w:t>pr</w:t>
      </w:r>
      <w:r>
        <w:rPr>
          <w:rFonts w:ascii="Times New Roman" w:hAnsi="Times New Roman" w:cs="Times New Roman"/>
        </w:rPr>
        <w:t>i</w:t>
      </w:r>
      <w:r>
        <w:rPr>
          <w:rFonts w:ascii="Times New Roman" w:hAnsi="Times New Roman" w:cs="Times New Roman"/>
          <w:spacing w:val="2"/>
        </w:rPr>
        <w:t>n</w:t>
      </w:r>
      <w:r>
        <w:rPr>
          <w:rFonts w:ascii="Times New Roman" w:hAnsi="Times New Roman" w:cs="Times New Roman"/>
          <w:spacing w:val="1"/>
        </w:rPr>
        <w:t>c</w:t>
      </w:r>
      <w:r>
        <w:rPr>
          <w:rFonts w:ascii="Times New Roman" w:hAnsi="Times New Roman" w:cs="Times New Roman"/>
          <w:spacing w:val="-5"/>
        </w:rPr>
        <w:t>i</w:t>
      </w:r>
      <w:r>
        <w:rPr>
          <w:rFonts w:ascii="Times New Roman" w:hAnsi="Times New Roman" w:cs="Times New Roman"/>
          <w:spacing w:val="2"/>
        </w:rPr>
        <w:t>p</w:t>
      </w:r>
      <w:r>
        <w:rPr>
          <w:rFonts w:ascii="Times New Roman" w:hAnsi="Times New Roman" w:cs="Times New Roman"/>
          <w:spacing w:val="1"/>
        </w:rPr>
        <w:t>a</w:t>
      </w:r>
      <w:r>
        <w:rPr>
          <w:rFonts w:ascii="Times New Roman" w:hAnsi="Times New Roman" w:cs="Times New Roman"/>
        </w:rPr>
        <w:t>l</w:t>
      </w:r>
      <w:r>
        <w:rPr>
          <w:rFonts w:ascii="Times New Roman" w:hAnsi="Times New Roman" w:cs="Times New Roman"/>
          <w:spacing w:val="52"/>
        </w:rPr>
        <w:t xml:space="preserve"> </w:t>
      </w:r>
      <w:r>
        <w:rPr>
          <w:rFonts w:ascii="Times New Roman" w:hAnsi="Times New Roman" w:cs="Times New Roman"/>
          <w:spacing w:val="5"/>
        </w:rPr>
        <w:t>a</w:t>
      </w:r>
      <w:r>
        <w:rPr>
          <w:rFonts w:ascii="Times New Roman" w:hAnsi="Times New Roman" w:cs="Times New Roman"/>
        </w:rPr>
        <w:t>l</w:t>
      </w:r>
      <w:r>
        <w:rPr>
          <w:rFonts w:ascii="Times New Roman" w:hAnsi="Times New Roman" w:cs="Times New Roman"/>
          <w:spacing w:val="-7"/>
        </w:rPr>
        <w:t>g</w:t>
      </w:r>
      <w:r>
        <w:rPr>
          <w:rFonts w:ascii="Times New Roman" w:hAnsi="Times New Roman" w:cs="Times New Roman"/>
          <w:spacing w:val="7"/>
        </w:rPr>
        <w:t>o</w:t>
      </w:r>
      <w:r>
        <w:rPr>
          <w:rFonts w:ascii="Times New Roman" w:hAnsi="Times New Roman" w:cs="Times New Roman"/>
          <w:spacing w:val="2"/>
        </w:rPr>
        <w:t>r</w:t>
      </w:r>
      <w:r>
        <w:rPr>
          <w:rFonts w:ascii="Times New Roman" w:hAnsi="Times New Roman" w:cs="Times New Roman"/>
          <w:spacing w:val="-5"/>
        </w:rPr>
        <w:t>i</w:t>
      </w:r>
      <w:r>
        <w:rPr>
          <w:rFonts w:ascii="Times New Roman" w:hAnsi="Times New Roman" w:cs="Times New Roman"/>
        </w:rPr>
        <w:t>t</w:t>
      </w:r>
      <w:r>
        <w:rPr>
          <w:rFonts w:ascii="Times New Roman" w:hAnsi="Times New Roman" w:cs="Times New Roman"/>
          <w:spacing w:val="-2"/>
        </w:rPr>
        <w:t>h</w:t>
      </w:r>
      <w:r>
        <w:rPr>
          <w:rFonts w:ascii="Times New Roman" w:hAnsi="Times New Roman" w:cs="Times New Roman"/>
          <w:spacing w:val="2"/>
        </w:rPr>
        <w:t>m</w:t>
      </w:r>
      <w:r>
        <w:rPr>
          <w:rFonts w:ascii="Times New Roman" w:hAnsi="Times New Roman" w:cs="Times New Roman"/>
        </w:rPr>
        <w:t xml:space="preserve">s </w:t>
      </w:r>
      <w:r>
        <w:rPr>
          <w:rFonts w:ascii="Times New Roman" w:hAnsi="Times New Roman" w:cs="Times New Roman"/>
          <w:spacing w:val="4"/>
        </w:rPr>
        <w:t>for</w:t>
      </w:r>
      <w:r>
        <w:rPr>
          <w:rFonts w:ascii="Times New Roman" w:hAnsi="Times New Roman" w:cs="Times New Roman"/>
          <w:spacing w:val="48"/>
        </w:rPr>
        <w:t xml:space="preserve"> </w:t>
      </w:r>
      <w:r>
        <w:rPr>
          <w:rFonts w:ascii="Times New Roman" w:hAnsi="Times New Roman" w:cs="Times New Roman"/>
          <w:spacing w:val="-1"/>
        </w:rPr>
        <w:t>s</w:t>
      </w:r>
      <w:r>
        <w:rPr>
          <w:rFonts w:ascii="Times New Roman" w:hAnsi="Times New Roman" w:cs="Times New Roman"/>
          <w:spacing w:val="2"/>
        </w:rPr>
        <w:t>or</w:t>
      </w:r>
      <w:r>
        <w:rPr>
          <w:rFonts w:ascii="Times New Roman" w:hAnsi="Times New Roman" w:cs="Times New Roman"/>
        </w:rPr>
        <w:t>ti</w:t>
      </w:r>
      <w:r>
        <w:rPr>
          <w:rFonts w:ascii="Times New Roman" w:hAnsi="Times New Roman" w:cs="Times New Roman"/>
          <w:spacing w:val="-2"/>
        </w:rPr>
        <w:t>ng</w:t>
      </w:r>
      <w:r>
        <w:rPr>
          <w:rFonts w:ascii="Times New Roman" w:hAnsi="Times New Roman" w:cs="Times New Roman"/>
        </w:rPr>
        <w:t>, searching</w:t>
      </w:r>
      <w:r>
        <w:rPr>
          <w:rFonts w:ascii="Times New Roman" w:hAnsi="Times New Roman" w:cs="Times New Roman"/>
          <w:w w:val="102"/>
        </w:rPr>
        <w:t xml:space="preserve"> </w:t>
      </w:r>
      <w:r>
        <w:rPr>
          <w:rFonts w:ascii="Times New Roman" w:hAnsi="Times New Roman" w:cs="Times New Roman"/>
          <w:spacing w:val="-4"/>
        </w:rPr>
        <w:t>a</w:t>
      </w:r>
      <w:r>
        <w:rPr>
          <w:rFonts w:ascii="Times New Roman" w:hAnsi="Times New Roman" w:cs="Times New Roman"/>
          <w:spacing w:val="-2"/>
        </w:rPr>
        <w:t>n</w:t>
      </w:r>
      <w:r>
        <w:rPr>
          <w:rFonts w:ascii="Times New Roman" w:hAnsi="Times New Roman" w:cs="Times New Roman"/>
        </w:rPr>
        <w:t>d</w:t>
      </w:r>
      <w:r>
        <w:rPr>
          <w:rFonts w:ascii="Times New Roman" w:hAnsi="Times New Roman" w:cs="Times New Roman"/>
          <w:spacing w:val="11"/>
        </w:rPr>
        <w:t xml:space="preserve"> </w:t>
      </w:r>
      <w:r>
        <w:rPr>
          <w:rFonts w:ascii="Times New Roman" w:hAnsi="Times New Roman" w:cs="Times New Roman"/>
          <w:spacing w:val="-2"/>
          <w:w w:val="102"/>
        </w:rPr>
        <w:t>h</w:t>
      </w:r>
      <w:r>
        <w:rPr>
          <w:rFonts w:ascii="Times New Roman" w:hAnsi="Times New Roman" w:cs="Times New Roman"/>
          <w:spacing w:val="1"/>
          <w:w w:val="102"/>
        </w:rPr>
        <w:t>a</w:t>
      </w:r>
      <w:r>
        <w:rPr>
          <w:rFonts w:ascii="Times New Roman" w:hAnsi="Times New Roman" w:cs="Times New Roman"/>
          <w:spacing w:val="4"/>
          <w:w w:val="102"/>
        </w:rPr>
        <w:t>s</w:t>
      </w:r>
      <w:r>
        <w:rPr>
          <w:rFonts w:ascii="Times New Roman" w:hAnsi="Times New Roman" w:cs="Times New Roman"/>
          <w:spacing w:val="-2"/>
          <w:w w:val="102"/>
        </w:rPr>
        <w:t>h</w:t>
      </w:r>
      <w:r>
        <w:rPr>
          <w:rFonts w:ascii="Times New Roman" w:hAnsi="Times New Roman" w:cs="Times New Roman"/>
          <w:w w:val="102"/>
        </w:rPr>
        <w:t>i</w:t>
      </w:r>
      <w:r>
        <w:rPr>
          <w:rFonts w:ascii="Times New Roman" w:hAnsi="Times New Roman" w:cs="Times New Roman"/>
          <w:spacing w:val="2"/>
          <w:w w:val="102"/>
        </w:rPr>
        <w:t>n</w:t>
      </w:r>
      <w:r>
        <w:rPr>
          <w:rFonts w:ascii="Times New Roman" w:hAnsi="Times New Roman" w:cs="Times New Roman"/>
          <w:spacing w:val="-7"/>
          <w:w w:val="102"/>
        </w:rPr>
        <w:t>g</w:t>
      </w:r>
      <w:r>
        <w:rPr>
          <w:rFonts w:ascii="Times New Roman" w:hAnsi="Times New Roman" w:cs="Times New Roman"/>
          <w:w w:val="102"/>
        </w:rPr>
        <w:t>.</w:t>
      </w:r>
    </w:p>
    <w:p w:rsidR="005E46A6" w:rsidRDefault="005E46A6" w:rsidP="005E46A6">
      <w:pPr>
        <w:tabs>
          <w:tab w:val="left" w:pos="360"/>
        </w:tabs>
        <w:jc w:val="both"/>
        <w:rPr>
          <w:rFonts w:ascii="Times New Roman" w:hAnsi="Times New Roman" w:cs="Times New Roman"/>
          <w:b/>
          <w:bCs/>
        </w:rPr>
      </w:pPr>
    </w:p>
    <w:p w:rsidR="005E46A6" w:rsidRDefault="005E46A6" w:rsidP="005E46A6">
      <w:pPr>
        <w:jc w:val="both"/>
      </w:pPr>
      <w:r>
        <w:rPr>
          <w:rFonts w:ascii="Times New Roman" w:eastAsia="Times New Roman" w:hAnsi="Times New Roman" w:cs="Times New Roman"/>
          <w:b/>
          <w:bCs/>
        </w:rPr>
        <w:t>UNIT I</w:t>
      </w:r>
    </w:p>
    <w:p w:rsidR="005E46A6" w:rsidRDefault="005E46A6" w:rsidP="005E46A6">
      <w:pPr>
        <w:jc w:val="both"/>
      </w:pPr>
      <w:r>
        <w:rPr>
          <w:rFonts w:ascii="Times New Roman" w:eastAsia="Times New Roman" w:hAnsi="Times New Roman" w:cs="Times New Roman"/>
          <w:b/>
          <w:bCs/>
        </w:rPr>
        <w:t xml:space="preserve">Basic Concepts of Data Structures: </w:t>
      </w:r>
      <w:r>
        <w:rPr>
          <w:rFonts w:ascii="Times New Roman" w:eastAsia="Times New Roman" w:hAnsi="Times New Roman" w:cs="Times New Roman"/>
        </w:rPr>
        <w:t>Data objects and Structures, Algorithm Specification-Introduction, Recursive algorithms, Data Abstraction, Performance analysis- time complexity and space complexity, Asymptotic Notation-Big O, Omega and Theta notations, Complexity Analysis Examples, Introduction to Linear and Non-Linear data structures.</w:t>
      </w:r>
    </w:p>
    <w:p w:rsidR="005E46A6" w:rsidRDefault="005E46A6" w:rsidP="005E46A6">
      <w:pPr>
        <w:jc w:val="both"/>
      </w:pPr>
      <w:r>
        <w:rPr>
          <w:rFonts w:ascii="Times New Roman" w:eastAsia="Times New Roman" w:hAnsi="Times New Roman" w:cs="Times New Roman"/>
        </w:rPr>
        <w:t>Representation of single, two dimensional arrays, sparse matrices-array and linked representations.</w:t>
      </w:r>
    </w:p>
    <w:p w:rsidR="005E46A6" w:rsidRDefault="005E46A6" w:rsidP="005E46A6">
      <w:pPr>
        <w:jc w:val="both"/>
        <w:rPr>
          <w:rFonts w:ascii="Times New Roman" w:eastAsia="Times New Roman" w:hAnsi="Times New Roman" w:cs="Times New Roman"/>
          <w:b/>
          <w:bCs/>
        </w:rPr>
      </w:pPr>
    </w:p>
    <w:p w:rsidR="005E46A6" w:rsidRDefault="005E46A6" w:rsidP="005E46A6">
      <w:pPr>
        <w:jc w:val="both"/>
      </w:pPr>
      <w:r>
        <w:rPr>
          <w:rFonts w:ascii="Times New Roman" w:eastAsia="Times New Roman" w:hAnsi="Times New Roman" w:cs="Times New Roman"/>
          <w:b/>
          <w:bCs/>
        </w:rPr>
        <w:t>UNIT II</w:t>
      </w:r>
    </w:p>
    <w:p w:rsidR="005E46A6" w:rsidRDefault="005E46A6" w:rsidP="005E46A6">
      <w:pPr>
        <w:jc w:val="both"/>
      </w:pPr>
      <w:r>
        <w:rPr>
          <w:rFonts w:ascii="Times New Roman" w:eastAsia="Times New Roman" w:hAnsi="Times New Roman" w:cs="Times New Roman"/>
        </w:rPr>
        <w:t>Linear list ADT-array representation and linked representation, Singly Linked Lists-Operations-Insertion, Deletion, Circularly linked lists-Operations for Circularly linked lists, Doubly Linked Lists- Operations- Insertion, Deletion.</w:t>
      </w:r>
    </w:p>
    <w:p w:rsidR="005E46A6" w:rsidRDefault="005E46A6" w:rsidP="005E46A6">
      <w:pPr>
        <w:jc w:val="both"/>
      </w:pPr>
      <w:r>
        <w:rPr>
          <w:rFonts w:ascii="Times New Roman" w:eastAsia="Times New Roman" w:hAnsi="Times New Roman" w:cs="Times New Roman"/>
        </w:rPr>
        <w:t>Stack ADT, definition, array and linked implementations, applications-infix to postfix conversion, Postfix expression evaluation, recursion implementation, Queue ADT, definition, array and linked Implementations, Circular queues-Insertion and deletion operations.</w:t>
      </w:r>
    </w:p>
    <w:p w:rsidR="005E46A6" w:rsidRDefault="005E46A6" w:rsidP="005E46A6">
      <w:pPr>
        <w:jc w:val="both"/>
        <w:rPr>
          <w:rFonts w:ascii="Times New Roman" w:eastAsia="Times New Roman" w:hAnsi="Times New Roman" w:cs="Times New Roman"/>
          <w:b/>
          <w:bCs/>
        </w:rPr>
      </w:pPr>
    </w:p>
    <w:p w:rsidR="005E46A6" w:rsidRDefault="005E46A6" w:rsidP="005E46A6">
      <w:pPr>
        <w:jc w:val="both"/>
      </w:pPr>
      <w:r>
        <w:rPr>
          <w:rFonts w:ascii="Times New Roman" w:eastAsia="Times New Roman" w:hAnsi="Times New Roman" w:cs="Times New Roman"/>
          <w:b/>
          <w:bCs/>
        </w:rPr>
        <w:t>UNIT III</w:t>
      </w:r>
    </w:p>
    <w:p w:rsidR="005E46A6" w:rsidRDefault="005E46A6" w:rsidP="005E46A6">
      <w:pPr>
        <w:jc w:val="both"/>
      </w:pPr>
      <w:r>
        <w:rPr>
          <w:rFonts w:ascii="Times New Roman" w:eastAsia="Times New Roman" w:hAnsi="Times New Roman" w:cs="Times New Roman"/>
        </w:rPr>
        <w:t xml:space="preserve">Trees – definition, terminology, Binary trees-definition, Properties of Binary Trees, Binary Tree ADT, representation of Binary Trees-array and linked representations, Binary Tree traversals, </w:t>
      </w:r>
      <w:proofErr w:type="gramStart"/>
      <w:r>
        <w:rPr>
          <w:rFonts w:ascii="Times New Roman" w:eastAsia="Times New Roman" w:hAnsi="Times New Roman" w:cs="Times New Roman"/>
        </w:rPr>
        <w:t>Threaded</w:t>
      </w:r>
      <w:proofErr w:type="gramEnd"/>
      <w:r>
        <w:rPr>
          <w:rFonts w:ascii="Times New Roman" w:eastAsia="Times New Roman" w:hAnsi="Times New Roman" w:cs="Times New Roman"/>
        </w:rPr>
        <w:t xml:space="preserve"> binary trees, Priority Queues –Definition and applications, Max Priority Queue ADT-implementation-Max Heap-Definition, Insertion into a Max Heap, Deletion from a Max Heap.</w:t>
      </w:r>
    </w:p>
    <w:p w:rsidR="005E46A6" w:rsidRDefault="005E46A6" w:rsidP="005E46A6">
      <w:pPr>
        <w:jc w:val="both"/>
        <w:rPr>
          <w:rFonts w:ascii="Times New Roman" w:eastAsia="Times New Roman" w:hAnsi="Times New Roman" w:cs="Times New Roman"/>
          <w:b/>
          <w:bCs/>
        </w:rPr>
      </w:pPr>
    </w:p>
    <w:p w:rsidR="005E46A6" w:rsidRDefault="005E46A6" w:rsidP="005E46A6">
      <w:pPr>
        <w:jc w:val="both"/>
      </w:pPr>
      <w:r>
        <w:rPr>
          <w:rFonts w:ascii="Times New Roman" w:eastAsia="Times New Roman" w:hAnsi="Times New Roman" w:cs="Times New Roman"/>
          <w:b/>
          <w:bCs/>
        </w:rPr>
        <w:t>UNIT IV</w:t>
      </w:r>
    </w:p>
    <w:p w:rsidR="005E46A6" w:rsidRDefault="005E46A6" w:rsidP="005E46A6">
      <w:pPr>
        <w:jc w:val="both"/>
      </w:pPr>
      <w:r>
        <w:rPr>
          <w:rFonts w:ascii="Times New Roman" w:eastAsia="Times New Roman" w:hAnsi="Times New Roman" w:cs="Times New Roman"/>
        </w:rPr>
        <w:t>Searching - Linear Search, Binary Search, Hashing-Introduction, hash tables, hash functions, Overflow Handling, Comparison of Searching methods.</w:t>
      </w:r>
    </w:p>
    <w:p w:rsidR="005E46A6" w:rsidRDefault="005E46A6" w:rsidP="005E46A6">
      <w:pPr>
        <w:jc w:val="both"/>
      </w:pPr>
      <w:r>
        <w:rPr>
          <w:rFonts w:ascii="Times New Roman" w:eastAsia="Times New Roman" w:hAnsi="Times New Roman" w:cs="Times New Roman"/>
        </w:rPr>
        <w:t>Sorting-Insertion Sort, Selection Sort, Radix Sort, Quick sort, Heap Sort, Merge sort, Comparison of Sorting methods.</w:t>
      </w:r>
    </w:p>
    <w:p w:rsidR="005E46A6" w:rsidRDefault="005E46A6" w:rsidP="005E46A6">
      <w:pPr>
        <w:jc w:val="both"/>
        <w:rPr>
          <w:rFonts w:ascii="Times New Roman" w:eastAsia="Times New Roman" w:hAnsi="Times New Roman" w:cs="Times New Roman"/>
          <w:b/>
          <w:bCs/>
        </w:rPr>
      </w:pPr>
    </w:p>
    <w:p w:rsidR="005E46A6" w:rsidRDefault="005E46A6" w:rsidP="005E46A6">
      <w:pPr>
        <w:jc w:val="both"/>
      </w:pPr>
      <w:r>
        <w:rPr>
          <w:rFonts w:ascii="Times New Roman" w:eastAsia="Times New Roman" w:hAnsi="Times New Roman" w:cs="Times New Roman"/>
          <w:b/>
          <w:bCs/>
        </w:rPr>
        <w:t>UNIT V</w:t>
      </w:r>
    </w:p>
    <w:p w:rsidR="005E46A6" w:rsidRDefault="005E46A6" w:rsidP="005E46A6">
      <w:pPr>
        <w:jc w:val="both"/>
      </w:pPr>
      <w:r>
        <w:rPr>
          <w:rFonts w:ascii="Times New Roman" w:eastAsia="Times New Roman" w:hAnsi="Times New Roman" w:cs="Times New Roman"/>
        </w:rPr>
        <w:t>Graphs–Definitions, Terminology, Applications and more definitions, Properties, Graph ADT, Graph Representations- Adjacency matrix, Adjacency lists, Graph Search methods - DFS and BFS, Complexity analysis,</w:t>
      </w:r>
    </w:p>
    <w:p w:rsidR="005E46A6" w:rsidRDefault="005E46A6" w:rsidP="005E46A6">
      <w:pPr>
        <w:jc w:val="both"/>
        <w:rPr>
          <w:rFonts w:ascii="Times New Roman" w:eastAsia="Times New Roman" w:hAnsi="Times New Roman" w:cs="Times New Roman"/>
          <w:b/>
          <w:bCs/>
        </w:rPr>
      </w:pPr>
    </w:p>
    <w:p w:rsidR="005E46A6" w:rsidRDefault="005E46A6" w:rsidP="005E46A6">
      <w:pPr>
        <w:jc w:val="both"/>
      </w:pPr>
      <w:r>
        <w:rPr>
          <w:rFonts w:ascii="Times New Roman" w:eastAsia="Times New Roman" w:hAnsi="Times New Roman" w:cs="Times New Roman"/>
          <w:b/>
          <w:bCs/>
        </w:rPr>
        <w:lastRenderedPageBreak/>
        <w:t>UNIT VI</w:t>
      </w:r>
    </w:p>
    <w:p w:rsidR="005E46A6" w:rsidRDefault="005E46A6" w:rsidP="005E46A6">
      <w:pPr>
        <w:jc w:val="both"/>
      </w:pPr>
      <w:r>
        <w:rPr>
          <w:rFonts w:ascii="Times New Roman" w:eastAsia="Times New Roman" w:hAnsi="Times New Roman" w:cs="Times New Roman"/>
        </w:rPr>
        <w:t>Search Trees-Binary Search Tree ADT, Definition, Operations- Searching, Insertion and Deletion, Balanced search trees-AVL Trees-Definition and Examples only, B-Trees- Definition and Examples only, Red-Black Trees-Definitions and Examples only, Comparison of Search Trees.</w:t>
      </w:r>
    </w:p>
    <w:p w:rsidR="005E46A6" w:rsidRDefault="005E46A6" w:rsidP="005E46A6">
      <w:pPr>
        <w:rPr>
          <w:rFonts w:ascii="Times New Roman" w:eastAsia="Times New Roman" w:hAnsi="Times New Roman" w:cs="Times New Roman"/>
          <w:b/>
          <w:bCs/>
        </w:rPr>
      </w:pPr>
    </w:p>
    <w:p w:rsidR="005E46A6" w:rsidRDefault="005E46A6" w:rsidP="005E46A6">
      <w:r>
        <w:rPr>
          <w:rFonts w:ascii="Times New Roman" w:eastAsia="Times New Roman" w:hAnsi="Times New Roman" w:cs="Times New Roman"/>
          <w:b/>
          <w:bCs/>
        </w:rPr>
        <w:t>TEXT BOOKS</w:t>
      </w:r>
    </w:p>
    <w:p w:rsidR="005E46A6" w:rsidRDefault="005E46A6" w:rsidP="005E46A6">
      <w:pPr>
        <w:widowControl/>
        <w:numPr>
          <w:ilvl w:val="0"/>
          <w:numId w:val="5"/>
        </w:numPr>
        <w:suppressAutoHyphens w:val="0"/>
        <w:jc w:val="both"/>
      </w:pPr>
      <w:r>
        <w:rPr>
          <w:rFonts w:ascii="Times New Roman" w:eastAsia="Times New Roman" w:hAnsi="Times New Roman" w:cs="Times New Roman"/>
        </w:rPr>
        <w:t xml:space="preserve">Data structures, Algorithms and Applications in C++, 2nd Edition, </w:t>
      </w:r>
      <w:proofErr w:type="spellStart"/>
      <w:r>
        <w:rPr>
          <w:rFonts w:ascii="Times New Roman" w:eastAsia="Times New Roman" w:hAnsi="Times New Roman" w:cs="Times New Roman"/>
        </w:rPr>
        <w:t>Sartaj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Sahni</w:t>
      </w:r>
      <w:proofErr w:type="spellEnd"/>
      <w:r>
        <w:rPr>
          <w:rFonts w:ascii="Times New Roman" w:eastAsia="Times New Roman" w:hAnsi="Times New Roman" w:cs="Times New Roman"/>
        </w:rPr>
        <w:t>, Universities Press.</w:t>
      </w:r>
    </w:p>
    <w:p w:rsidR="005E46A6" w:rsidRDefault="005E46A6" w:rsidP="005E46A6">
      <w:pPr>
        <w:widowControl/>
        <w:numPr>
          <w:ilvl w:val="0"/>
          <w:numId w:val="5"/>
        </w:numPr>
        <w:suppressAutoHyphens w:val="0"/>
        <w:jc w:val="both"/>
      </w:pPr>
      <w:r>
        <w:rPr>
          <w:rFonts w:ascii="Times New Roman" w:eastAsia="Times New Roman" w:hAnsi="Times New Roman" w:cs="Times New Roman"/>
        </w:rPr>
        <w:t xml:space="preserve">Data structures and Algorithms in C++, Adam </w:t>
      </w:r>
      <w:proofErr w:type="spellStart"/>
      <w:r>
        <w:rPr>
          <w:rFonts w:ascii="Times New Roman" w:eastAsia="Times New Roman" w:hAnsi="Times New Roman" w:cs="Times New Roman"/>
        </w:rPr>
        <w:t>Drozdek</w:t>
      </w:r>
      <w:proofErr w:type="spellEnd"/>
      <w:r>
        <w:rPr>
          <w:rFonts w:ascii="Times New Roman" w:eastAsia="Times New Roman" w:hAnsi="Times New Roman" w:cs="Times New Roman"/>
        </w:rPr>
        <w:t xml:space="preserve">, 4th edition, </w:t>
      </w:r>
      <w:proofErr w:type="spellStart"/>
      <w:r>
        <w:rPr>
          <w:rFonts w:ascii="Times New Roman" w:eastAsia="Times New Roman" w:hAnsi="Times New Roman" w:cs="Times New Roman"/>
        </w:rPr>
        <w:t>Cengage</w:t>
      </w:r>
      <w:proofErr w:type="spellEnd"/>
      <w:r>
        <w:rPr>
          <w:rFonts w:ascii="Times New Roman" w:eastAsia="Times New Roman" w:hAnsi="Times New Roman" w:cs="Times New Roman"/>
        </w:rPr>
        <w:t xml:space="preserve"> learning.</w:t>
      </w:r>
    </w:p>
    <w:p w:rsidR="005E46A6" w:rsidRDefault="005E46A6" w:rsidP="005E46A6">
      <w:pPr>
        <w:rPr>
          <w:rFonts w:ascii="Times New Roman" w:eastAsia="Times New Roman" w:hAnsi="Times New Roman" w:cs="Times New Roman"/>
          <w:b/>
          <w:bCs/>
        </w:rPr>
      </w:pPr>
    </w:p>
    <w:p w:rsidR="005E46A6" w:rsidRDefault="005E46A6" w:rsidP="005E46A6">
      <w:r>
        <w:rPr>
          <w:rFonts w:ascii="Times New Roman" w:eastAsia="Times New Roman" w:hAnsi="Times New Roman" w:cs="Times New Roman"/>
          <w:b/>
          <w:bCs/>
        </w:rPr>
        <w:t>REFERENCE BOOKS</w:t>
      </w:r>
    </w:p>
    <w:p w:rsidR="005E46A6" w:rsidRDefault="005E46A6" w:rsidP="005E46A6">
      <w:pPr>
        <w:widowControl/>
        <w:numPr>
          <w:ilvl w:val="0"/>
          <w:numId w:val="16"/>
        </w:numPr>
        <w:suppressAutoHyphens w:val="0"/>
      </w:pPr>
      <w:r>
        <w:rPr>
          <w:rFonts w:ascii="Times New Roman" w:eastAsia="Times New Roman" w:hAnsi="Times New Roman" w:cs="Times New Roman"/>
        </w:rPr>
        <w:t xml:space="preserve">Data structures with C++, J. Hubbard, </w:t>
      </w:r>
      <w:proofErr w:type="spellStart"/>
      <w:r>
        <w:rPr>
          <w:rFonts w:ascii="Times New Roman" w:eastAsia="Times New Roman" w:hAnsi="Times New Roman" w:cs="Times New Roman"/>
        </w:rPr>
        <w:t>Schaum’s</w:t>
      </w:r>
      <w:proofErr w:type="spellEnd"/>
      <w:r>
        <w:rPr>
          <w:rFonts w:ascii="Times New Roman" w:eastAsia="Times New Roman" w:hAnsi="Times New Roman" w:cs="Times New Roman"/>
        </w:rPr>
        <w:t xml:space="preserve"> outlines, TMH.</w:t>
      </w:r>
    </w:p>
    <w:p w:rsidR="005E46A6" w:rsidRDefault="005E46A6" w:rsidP="005E46A6">
      <w:pPr>
        <w:widowControl/>
        <w:numPr>
          <w:ilvl w:val="0"/>
          <w:numId w:val="16"/>
        </w:numPr>
        <w:suppressAutoHyphens w:val="0"/>
        <w:jc w:val="both"/>
      </w:pPr>
      <w:r>
        <w:rPr>
          <w:rFonts w:ascii="Times New Roman" w:eastAsia="Times New Roman" w:hAnsi="Times New Roman" w:cs="Times New Roman"/>
        </w:rPr>
        <w:t xml:space="preserve">Data structures and Algorithms in C++, M.T. Goodrich, R. </w:t>
      </w:r>
      <w:proofErr w:type="spellStart"/>
      <w:r>
        <w:rPr>
          <w:rFonts w:ascii="Times New Roman" w:eastAsia="Times New Roman" w:hAnsi="Times New Roman" w:cs="Times New Roman"/>
        </w:rPr>
        <w:t>Tamassia</w:t>
      </w:r>
      <w:proofErr w:type="spellEnd"/>
      <w:r>
        <w:rPr>
          <w:rFonts w:ascii="Times New Roman" w:eastAsia="Times New Roman" w:hAnsi="Times New Roman" w:cs="Times New Roman"/>
        </w:rPr>
        <w:t xml:space="preserve"> and D. Mount, Wiley India.</w:t>
      </w:r>
    </w:p>
    <w:p w:rsidR="005E46A6" w:rsidRDefault="005E46A6" w:rsidP="005E46A6">
      <w:pPr>
        <w:widowControl/>
        <w:numPr>
          <w:ilvl w:val="0"/>
          <w:numId w:val="16"/>
        </w:numPr>
        <w:suppressAutoHyphens w:val="0"/>
      </w:pPr>
      <w:r>
        <w:rPr>
          <w:rFonts w:ascii="Times New Roman" w:eastAsia="Times New Roman" w:hAnsi="Times New Roman" w:cs="Times New Roman"/>
        </w:rPr>
        <w:t>Data structures and Algorithm Analysis in C++, 3rd edition, M. A. Weiss, Pearson.</w:t>
      </w:r>
    </w:p>
    <w:p w:rsidR="005E46A6" w:rsidRDefault="005E46A6" w:rsidP="005E46A6">
      <w:pPr>
        <w:widowControl/>
        <w:numPr>
          <w:ilvl w:val="0"/>
          <w:numId w:val="16"/>
        </w:numPr>
        <w:suppressAutoHyphens w:val="0"/>
      </w:pPr>
      <w:r>
        <w:rPr>
          <w:rFonts w:ascii="Times New Roman" w:eastAsia="Times New Roman" w:hAnsi="Times New Roman" w:cs="Times New Roman"/>
        </w:rPr>
        <w:t xml:space="preserve">Classic Data Structures, D. </w:t>
      </w:r>
      <w:proofErr w:type="spellStart"/>
      <w:r>
        <w:rPr>
          <w:rFonts w:ascii="Times New Roman" w:eastAsia="Times New Roman" w:hAnsi="Times New Roman" w:cs="Times New Roman"/>
        </w:rPr>
        <w:t>Samanta</w:t>
      </w:r>
      <w:proofErr w:type="spellEnd"/>
      <w:r>
        <w:rPr>
          <w:rFonts w:ascii="Times New Roman" w:eastAsia="Times New Roman" w:hAnsi="Times New Roman" w:cs="Times New Roman"/>
        </w:rPr>
        <w:t>, 2nd edition, PHI.</w:t>
      </w:r>
    </w:p>
    <w:p w:rsidR="005E46A6" w:rsidRPr="005A34D7" w:rsidRDefault="005E46A6" w:rsidP="005E46A6">
      <w:pPr>
        <w:widowControl/>
        <w:tabs>
          <w:tab w:val="left" w:pos="360"/>
        </w:tabs>
        <w:contextualSpacing/>
        <w:jc w:val="center"/>
        <w:rPr>
          <w:rFonts w:ascii="Times New Roman" w:hAnsi="Times New Roman" w:cs="Times New Roman"/>
          <w:b/>
        </w:rPr>
      </w:pPr>
      <w:r>
        <w:rPr>
          <w:rFonts w:ascii="Times New Roman" w:hAnsi="Times New Roman" w:cs="Times New Roman"/>
          <w:b/>
        </w:rPr>
        <w:br w:type="page"/>
      </w:r>
      <w:r w:rsidRPr="005A34D7">
        <w:rPr>
          <w:rFonts w:ascii="Times New Roman" w:hAnsi="Times New Roman" w:cs="Times New Roman"/>
          <w:b/>
        </w:rPr>
        <w:lastRenderedPageBreak/>
        <w:t xml:space="preserve">DIGITAL LOGIC DESIGN  </w:t>
      </w:r>
    </w:p>
    <w:p w:rsidR="005E46A6" w:rsidRPr="005A34D7" w:rsidRDefault="005E46A6" w:rsidP="005E46A6">
      <w:pPr>
        <w:widowControl/>
        <w:jc w:val="center"/>
        <w:rPr>
          <w:rFonts w:ascii="Times New Roman" w:hAnsi="Times New Roman" w:cs="Times New Roman"/>
          <w:b/>
        </w:rPr>
      </w:pPr>
    </w:p>
    <w:p w:rsidR="005E46A6" w:rsidRPr="005A34D7" w:rsidRDefault="005E46A6" w:rsidP="005E46A6">
      <w:pPr>
        <w:widowControl/>
        <w:tabs>
          <w:tab w:val="left" w:pos="360"/>
        </w:tabs>
        <w:autoSpaceDE w:val="0"/>
        <w:autoSpaceDN w:val="0"/>
        <w:adjustRightInd w:val="0"/>
        <w:jc w:val="both"/>
        <w:rPr>
          <w:rFonts w:ascii="Times New Roman" w:hAnsi="Times New Roman" w:cs="Times New Roman"/>
          <w:b/>
          <w:bCs/>
        </w:rPr>
      </w:pPr>
      <w:r w:rsidRPr="005A34D7">
        <w:rPr>
          <w:rFonts w:ascii="Times New Roman" w:hAnsi="Times New Roman" w:cs="Times New Roman"/>
          <w:b/>
          <w:bCs/>
        </w:rPr>
        <w:t>COURSE OUTCOMES</w:t>
      </w:r>
    </w:p>
    <w:p w:rsidR="005E46A6" w:rsidRPr="005A34D7" w:rsidRDefault="005E46A6" w:rsidP="005E46A6">
      <w:pPr>
        <w:pStyle w:val="Default"/>
        <w:suppressAutoHyphens/>
        <w:jc w:val="both"/>
      </w:pPr>
      <w:r w:rsidRPr="005A34D7">
        <w:t xml:space="preserve">At the end of the course, the students will develop ability to </w:t>
      </w:r>
    </w:p>
    <w:p w:rsidR="005E46A6" w:rsidRPr="005A34D7" w:rsidRDefault="005E46A6" w:rsidP="005E46A6">
      <w:pPr>
        <w:widowControl/>
        <w:numPr>
          <w:ilvl w:val="0"/>
          <w:numId w:val="10"/>
        </w:numPr>
        <w:tabs>
          <w:tab w:val="clear" w:pos="720"/>
          <w:tab w:val="num" w:pos="540"/>
        </w:tabs>
        <w:suppressAutoHyphens w:val="0"/>
        <w:ind w:left="540"/>
        <w:jc w:val="both"/>
        <w:rPr>
          <w:rFonts w:ascii="Times New Roman" w:eastAsia="Times New Roman" w:hAnsi="Times New Roman" w:cs="Times New Roman"/>
        </w:rPr>
      </w:pPr>
      <w:r w:rsidRPr="005A34D7">
        <w:rPr>
          <w:rFonts w:ascii="Times New Roman" w:eastAsia="Times New Roman" w:hAnsi="Times New Roman" w:cs="Times New Roman"/>
        </w:rPr>
        <w:t>Discuss fundamental concepts in the design of digital circuits and systems.</w:t>
      </w:r>
    </w:p>
    <w:p w:rsidR="005E46A6" w:rsidRPr="005A34D7" w:rsidRDefault="005E46A6" w:rsidP="005E46A6">
      <w:pPr>
        <w:widowControl/>
        <w:numPr>
          <w:ilvl w:val="0"/>
          <w:numId w:val="10"/>
        </w:numPr>
        <w:tabs>
          <w:tab w:val="clear" w:pos="720"/>
          <w:tab w:val="num" w:pos="540"/>
        </w:tabs>
        <w:suppressAutoHyphens w:val="0"/>
        <w:spacing w:before="100" w:beforeAutospacing="1" w:after="100" w:afterAutospacing="1"/>
        <w:ind w:left="540"/>
        <w:jc w:val="both"/>
        <w:rPr>
          <w:rFonts w:ascii="Times New Roman" w:eastAsia="Times New Roman" w:hAnsi="Times New Roman" w:cs="Times New Roman"/>
        </w:rPr>
      </w:pPr>
      <w:r w:rsidRPr="005A34D7">
        <w:rPr>
          <w:rFonts w:ascii="Times New Roman" w:eastAsia="Times New Roman" w:hAnsi="Times New Roman" w:cs="Times New Roman"/>
        </w:rPr>
        <w:t>Discuss and have a working knowledge of Boolean algebra and its application to combinational logic circuits.</w:t>
      </w:r>
    </w:p>
    <w:p w:rsidR="005E46A6" w:rsidRPr="005A34D7" w:rsidRDefault="005E46A6" w:rsidP="005E46A6">
      <w:pPr>
        <w:widowControl/>
        <w:numPr>
          <w:ilvl w:val="0"/>
          <w:numId w:val="10"/>
        </w:numPr>
        <w:tabs>
          <w:tab w:val="clear" w:pos="720"/>
          <w:tab w:val="num" w:pos="540"/>
        </w:tabs>
        <w:suppressAutoHyphens w:val="0"/>
        <w:spacing w:before="100" w:beforeAutospacing="1" w:after="100" w:afterAutospacing="1"/>
        <w:ind w:left="540"/>
        <w:jc w:val="both"/>
        <w:rPr>
          <w:rFonts w:ascii="Times New Roman" w:eastAsia="Times New Roman" w:hAnsi="Times New Roman" w:cs="Times New Roman"/>
        </w:rPr>
      </w:pPr>
      <w:r w:rsidRPr="005A34D7">
        <w:rPr>
          <w:rFonts w:ascii="Times New Roman" w:eastAsia="Times New Roman" w:hAnsi="Times New Roman" w:cs="Times New Roman"/>
        </w:rPr>
        <w:t xml:space="preserve">Manipulate and design basic combinational operators (and, or, not, </w:t>
      </w:r>
      <w:proofErr w:type="spellStart"/>
      <w:r w:rsidRPr="005A34D7">
        <w:rPr>
          <w:rFonts w:ascii="Times New Roman" w:eastAsia="Times New Roman" w:hAnsi="Times New Roman" w:cs="Times New Roman"/>
        </w:rPr>
        <w:t>etc</w:t>
      </w:r>
      <w:proofErr w:type="spellEnd"/>
      <w:r w:rsidRPr="005A34D7">
        <w:rPr>
          <w:rFonts w:ascii="Times New Roman" w:eastAsia="Times New Roman" w:hAnsi="Times New Roman" w:cs="Times New Roman"/>
        </w:rPr>
        <w:t>) and sequential circuits.</w:t>
      </w:r>
    </w:p>
    <w:p w:rsidR="005E46A6" w:rsidRPr="005A34D7" w:rsidRDefault="005E46A6" w:rsidP="005E46A6">
      <w:pPr>
        <w:widowControl/>
        <w:numPr>
          <w:ilvl w:val="0"/>
          <w:numId w:val="10"/>
        </w:numPr>
        <w:tabs>
          <w:tab w:val="clear" w:pos="720"/>
          <w:tab w:val="num" w:pos="540"/>
        </w:tabs>
        <w:suppressAutoHyphens w:val="0"/>
        <w:spacing w:before="100" w:beforeAutospacing="1" w:after="100" w:afterAutospacing="1"/>
        <w:ind w:left="540"/>
        <w:jc w:val="both"/>
        <w:rPr>
          <w:rFonts w:ascii="Times New Roman" w:eastAsia="Times New Roman" w:hAnsi="Times New Roman" w:cs="Times New Roman"/>
        </w:rPr>
      </w:pPr>
      <w:r w:rsidRPr="005A34D7">
        <w:rPr>
          <w:rFonts w:ascii="Times New Roman" w:eastAsia="Times New Roman" w:hAnsi="Times New Roman" w:cs="Times New Roman"/>
        </w:rPr>
        <w:t>Manipulate and design combination of operators to form higher level functions (multiplexer, counter) and memory element (flip-flop).</w:t>
      </w:r>
    </w:p>
    <w:p w:rsidR="005E46A6" w:rsidRPr="005A34D7" w:rsidRDefault="005E46A6" w:rsidP="005E46A6">
      <w:pPr>
        <w:widowControl/>
        <w:numPr>
          <w:ilvl w:val="0"/>
          <w:numId w:val="10"/>
        </w:numPr>
        <w:tabs>
          <w:tab w:val="clear" w:pos="720"/>
          <w:tab w:val="num" w:pos="540"/>
        </w:tabs>
        <w:suppressAutoHyphens w:val="0"/>
        <w:spacing w:before="100" w:beforeAutospacing="1" w:after="100" w:afterAutospacing="1"/>
        <w:ind w:left="540"/>
        <w:jc w:val="both"/>
        <w:rPr>
          <w:rFonts w:ascii="Times New Roman" w:eastAsia="Times New Roman" w:hAnsi="Times New Roman" w:cs="Times New Roman"/>
        </w:rPr>
      </w:pPr>
      <w:r w:rsidRPr="005A34D7">
        <w:rPr>
          <w:rFonts w:ascii="Times New Roman" w:eastAsia="Times New Roman" w:hAnsi="Times New Roman" w:cs="Times New Roman"/>
        </w:rPr>
        <w:t>Explain the basic components of the Von Neumann computer architecture.</w:t>
      </w:r>
    </w:p>
    <w:p w:rsidR="005E46A6" w:rsidRPr="005A34D7" w:rsidRDefault="005E46A6" w:rsidP="005E46A6">
      <w:pPr>
        <w:widowControl/>
        <w:numPr>
          <w:ilvl w:val="0"/>
          <w:numId w:val="10"/>
        </w:numPr>
        <w:tabs>
          <w:tab w:val="clear" w:pos="720"/>
          <w:tab w:val="num" w:pos="540"/>
        </w:tabs>
        <w:suppressAutoHyphens w:val="0"/>
        <w:spacing w:before="100" w:beforeAutospacing="1" w:after="100" w:afterAutospacing="1"/>
        <w:ind w:left="540"/>
        <w:jc w:val="both"/>
        <w:rPr>
          <w:rFonts w:ascii="Times New Roman" w:eastAsia="Times New Roman" w:hAnsi="Times New Roman" w:cs="Times New Roman"/>
        </w:rPr>
      </w:pPr>
      <w:r w:rsidRPr="005A34D7">
        <w:rPr>
          <w:rFonts w:ascii="Times New Roman" w:eastAsia="Times New Roman" w:hAnsi="Times New Roman" w:cs="Times New Roman"/>
        </w:rPr>
        <w:t>Prepare and make professional presentations relevant to the course material.</w:t>
      </w: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t>UNIT I</w:t>
      </w:r>
    </w:p>
    <w:p w:rsidR="005E46A6" w:rsidRPr="005A34D7" w:rsidRDefault="005E46A6" w:rsidP="005E46A6">
      <w:pPr>
        <w:jc w:val="both"/>
        <w:rPr>
          <w:rFonts w:ascii="Times New Roman" w:eastAsia="Times New Roman" w:hAnsi="Times New Roman" w:cs="Times New Roman"/>
          <w:b/>
          <w:bCs/>
        </w:rPr>
      </w:pPr>
      <w:r w:rsidRPr="005A34D7">
        <w:rPr>
          <w:rFonts w:ascii="Times New Roman" w:eastAsia="Times New Roman" w:hAnsi="Times New Roman" w:cs="Times New Roman"/>
          <w:b/>
          <w:bCs/>
        </w:rPr>
        <w:t>Digital Systems and Binary Numbers</w:t>
      </w:r>
    </w:p>
    <w:p w:rsidR="005E46A6" w:rsidRPr="005A34D7" w:rsidRDefault="005E46A6" w:rsidP="005E46A6">
      <w:pPr>
        <w:jc w:val="both"/>
        <w:rPr>
          <w:rFonts w:ascii="Times New Roman" w:eastAsia="Times New Roman" w:hAnsi="Times New Roman" w:cs="Times New Roman"/>
        </w:rPr>
      </w:pPr>
      <w:r w:rsidRPr="005A34D7">
        <w:rPr>
          <w:rFonts w:ascii="Times New Roman" w:eastAsia="Times New Roman" w:hAnsi="Times New Roman" w:cs="Times New Roman"/>
        </w:rPr>
        <w:t xml:space="preserve">Digital Systems, Binary Numbers, Binary Numbers, Octal and Hexadecimal Numbers, Complements of Numbers, Complements of Numbers, Signed Binary Numbers, Arithmetic addition and subtraction </w:t>
      </w:r>
    </w:p>
    <w:p w:rsidR="005E46A6" w:rsidRPr="005A34D7" w:rsidRDefault="005E46A6" w:rsidP="005E46A6">
      <w:pPr>
        <w:jc w:val="both"/>
        <w:outlineLvl w:val="2"/>
        <w:rPr>
          <w:rFonts w:ascii="Times New Roman" w:eastAsia="Times New Roman" w:hAnsi="Times New Roman" w:cs="Times New Roman"/>
          <w:b/>
          <w:bCs/>
        </w:rPr>
      </w:pP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t>UNIT II</w:t>
      </w:r>
    </w:p>
    <w:p w:rsidR="005E46A6" w:rsidRPr="005A34D7" w:rsidRDefault="005E46A6" w:rsidP="005E46A6">
      <w:pPr>
        <w:jc w:val="both"/>
        <w:rPr>
          <w:rFonts w:ascii="Times New Roman" w:eastAsia="Times New Roman" w:hAnsi="Times New Roman" w:cs="Times New Roman"/>
          <w:b/>
          <w:bCs/>
        </w:rPr>
      </w:pPr>
      <w:r w:rsidRPr="005A34D7">
        <w:rPr>
          <w:rFonts w:ascii="Times New Roman" w:eastAsia="Times New Roman" w:hAnsi="Times New Roman" w:cs="Times New Roman"/>
          <w:b/>
          <w:bCs/>
        </w:rPr>
        <w:t>Concept of Boolean algebra</w:t>
      </w:r>
    </w:p>
    <w:p w:rsidR="005E46A6" w:rsidRPr="005A34D7" w:rsidRDefault="005E46A6" w:rsidP="005E46A6">
      <w:pPr>
        <w:jc w:val="both"/>
        <w:rPr>
          <w:rFonts w:ascii="Times New Roman" w:eastAsia="Times New Roman" w:hAnsi="Times New Roman" w:cs="Times New Roman"/>
        </w:rPr>
      </w:pPr>
      <w:r w:rsidRPr="005A34D7">
        <w:rPr>
          <w:rFonts w:ascii="Times New Roman" w:eastAsia="Times New Roman" w:hAnsi="Times New Roman" w:cs="Times New Roman"/>
        </w:rPr>
        <w:t xml:space="preserve">Basic Theorems and Properties of Boolean algebra, Boolean Functions, Canonical and Standard Forms, </w:t>
      </w:r>
      <w:proofErr w:type="spellStart"/>
      <w:r w:rsidRPr="005A34D7">
        <w:rPr>
          <w:rFonts w:ascii="Times New Roman" w:eastAsia="Times New Roman" w:hAnsi="Times New Roman" w:cs="Times New Roman"/>
        </w:rPr>
        <w:t>Minterms</w:t>
      </w:r>
      <w:proofErr w:type="spellEnd"/>
      <w:r w:rsidRPr="005A34D7">
        <w:rPr>
          <w:rFonts w:ascii="Times New Roman" w:eastAsia="Times New Roman" w:hAnsi="Times New Roman" w:cs="Times New Roman"/>
        </w:rPr>
        <w:t xml:space="preserve"> and </w:t>
      </w:r>
      <w:proofErr w:type="spellStart"/>
      <w:r w:rsidRPr="005A34D7">
        <w:rPr>
          <w:rFonts w:ascii="Times New Roman" w:eastAsia="Times New Roman" w:hAnsi="Times New Roman" w:cs="Times New Roman"/>
        </w:rPr>
        <w:t>Maxterms</w:t>
      </w:r>
      <w:proofErr w:type="spellEnd"/>
      <w:r w:rsidRPr="005A34D7">
        <w:rPr>
          <w:rFonts w:ascii="Times New Roman" w:eastAsia="Times New Roman" w:hAnsi="Times New Roman" w:cs="Times New Roman"/>
        </w:rPr>
        <w:t xml:space="preserve">, </w:t>
      </w:r>
    </w:p>
    <w:p w:rsidR="005E46A6" w:rsidRPr="005A34D7" w:rsidRDefault="005E46A6" w:rsidP="005E46A6">
      <w:pPr>
        <w:jc w:val="both"/>
        <w:outlineLvl w:val="2"/>
        <w:rPr>
          <w:rFonts w:ascii="Times New Roman" w:eastAsia="Times New Roman" w:hAnsi="Times New Roman" w:cs="Times New Roman"/>
          <w:b/>
          <w:bCs/>
        </w:rPr>
      </w:pP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t>UNIT III</w:t>
      </w:r>
    </w:p>
    <w:p w:rsidR="005E46A6" w:rsidRPr="005A34D7" w:rsidRDefault="005E46A6" w:rsidP="005E46A6">
      <w:pPr>
        <w:jc w:val="both"/>
        <w:rPr>
          <w:rFonts w:ascii="Times New Roman" w:eastAsia="Times New Roman" w:hAnsi="Times New Roman" w:cs="Times New Roman"/>
          <w:b/>
          <w:bCs/>
        </w:rPr>
      </w:pPr>
      <w:r w:rsidRPr="005A34D7">
        <w:rPr>
          <w:rFonts w:ascii="Times New Roman" w:eastAsia="Times New Roman" w:hAnsi="Times New Roman" w:cs="Times New Roman"/>
          <w:b/>
          <w:bCs/>
        </w:rPr>
        <w:t>Gate level Minimization</w:t>
      </w:r>
    </w:p>
    <w:p w:rsidR="005E46A6" w:rsidRPr="005A34D7" w:rsidRDefault="005E46A6" w:rsidP="005E46A6">
      <w:pPr>
        <w:jc w:val="both"/>
        <w:rPr>
          <w:rFonts w:ascii="Times New Roman" w:eastAsia="Times New Roman" w:hAnsi="Times New Roman" w:cs="Times New Roman"/>
        </w:rPr>
      </w:pPr>
      <w:r w:rsidRPr="005A34D7">
        <w:rPr>
          <w:rFonts w:ascii="Times New Roman" w:eastAsia="Times New Roman" w:hAnsi="Times New Roman" w:cs="Times New Roman"/>
        </w:rPr>
        <w:t xml:space="preserve">Map Method, Two-Variable K-Map, Three-Variable K-Map, Four Variable K-Maps. Products of Sum Simplification, Sum of Products Simplification, </w:t>
      </w:r>
      <w:proofErr w:type="spellStart"/>
      <w:r w:rsidRPr="005A34D7">
        <w:rPr>
          <w:rFonts w:ascii="Times New Roman" w:eastAsia="Times New Roman" w:hAnsi="Times New Roman" w:cs="Times New Roman"/>
        </w:rPr>
        <w:t>Dont</w:t>
      </w:r>
      <w:proofErr w:type="spellEnd"/>
      <w:r w:rsidRPr="005A34D7">
        <w:rPr>
          <w:rFonts w:ascii="Times New Roman" w:eastAsia="Times New Roman" w:hAnsi="Times New Roman" w:cs="Times New Roman"/>
        </w:rPr>
        <w:t xml:space="preserve"> Care Conditions, NAND and NOR Implementation, Exclusive? OR Function </w:t>
      </w:r>
    </w:p>
    <w:p w:rsidR="005E46A6" w:rsidRPr="005A34D7" w:rsidRDefault="005E46A6" w:rsidP="005E46A6">
      <w:pPr>
        <w:jc w:val="both"/>
        <w:outlineLvl w:val="2"/>
        <w:rPr>
          <w:rFonts w:ascii="Times New Roman" w:eastAsia="Times New Roman" w:hAnsi="Times New Roman" w:cs="Times New Roman"/>
          <w:b/>
          <w:bCs/>
        </w:rPr>
      </w:pP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t>UNIT IV</w:t>
      </w:r>
    </w:p>
    <w:p w:rsidR="005E46A6" w:rsidRPr="005A34D7" w:rsidRDefault="005E46A6" w:rsidP="005E46A6">
      <w:pPr>
        <w:jc w:val="both"/>
        <w:rPr>
          <w:rFonts w:ascii="Times New Roman" w:eastAsia="Times New Roman" w:hAnsi="Times New Roman" w:cs="Times New Roman"/>
          <w:b/>
          <w:bCs/>
        </w:rPr>
      </w:pPr>
      <w:r w:rsidRPr="005A34D7">
        <w:rPr>
          <w:rFonts w:ascii="Times New Roman" w:eastAsia="Times New Roman" w:hAnsi="Times New Roman" w:cs="Times New Roman"/>
          <w:b/>
          <w:bCs/>
        </w:rPr>
        <w:t>Combinational Logic</w:t>
      </w:r>
    </w:p>
    <w:p w:rsidR="005E46A6" w:rsidRPr="005A34D7" w:rsidRDefault="005E46A6" w:rsidP="005E46A6">
      <w:pPr>
        <w:jc w:val="both"/>
        <w:rPr>
          <w:rFonts w:ascii="Times New Roman" w:eastAsia="Times New Roman" w:hAnsi="Times New Roman" w:cs="Times New Roman"/>
        </w:rPr>
      </w:pPr>
      <w:r w:rsidRPr="005A34D7">
        <w:rPr>
          <w:rFonts w:ascii="Times New Roman" w:eastAsia="Times New Roman" w:hAnsi="Times New Roman" w:cs="Times New Roman"/>
        </w:rPr>
        <w:t xml:space="preserve">Introduction, Analysis Procedure, Design Procedure, Binary Adder </w:t>
      </w:r>
      <w:proofErr w:type="spellStart"/>
      <w:r w:rsidRPr="005A34D7">
        <w:rPr>
          <w:rFonts w:ascii="Times New Roman" w:eastAsia="Times New Roman" w:hAnsi="Times New Roman" w:cs="Times New Roman"/>
        </w:rPr>
        <w:t>Subtractor</w:t>
      </w:r>
      <w:proofErr w:type="spellEnd"/>
      <w:r w:rsidRPr="005A34D7">
        <w:rPr>
          <w:rFonts w:ascii="Times New Roman" w:eastAsia="Times New Roman" w:hAnsi="Times New Roman" w:cs="Times New Roman"/>
        </w:rPr>
        <w:t xml:space="preserve">, Decimal Adder, Binary Multiplier, Decoders, Encoders, Multiplexers, HDL Models of Combinational Circuits </w:t>
      </w:r>
    </w:p>
    <w:p w:rsidR="005E46A6" w:rsidRPr="005A34D7" w:rsidRDefault="005E46A6" w:rsidP="005E46A6">
      <w:pPr>
        <w:jc w:val="both"/>
        <w:outlineLvl w:val="2"/>
        <w:rPr>
          <w:rFonts w:ascii="Times New Roman" w:eastAsia="Times New Roman" w:hAnsi="Times New Roman" w:cs="Times New Roman"/>
          <w:b/>
          <w:bCs/>
        </w:rPr>
      </w:pP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t>UNIT V</w:t>
      </w:r>
    </w:p>
    <w:p w:rsidR="005E46A6" w:rsidRPr="005A34D7" w:rsidRDefault="005E46A6" w:rsidP="005E46A6">
      <w:pPr>
        <w:jc w:val="both"/>
        <w:rPr>
          <w:rFonts w:ascii="Times New Roman" w:eastAsia="Times New Roman" w:hAnsi="Times New Roman" w:cs="Times New Roman"/>
          <w:b/>
          <w:bCs/>
        </w:rPr>
      </w:pPr>
      <w:r w:rsidRPr="005A34D7">
        <w:rPr>
          <w:rFonts w:ascii="Times New Roman" w:eastAsia="Times New Roman" w:hAnsi="Times New Roman" w:cs="Times New Roman"/>
          <w:b/>
          <w:bCs/>
        </w:rPr>
        <w:t>Synchronous Sequential Logic</w:t>
      </w:r>
    </w:p>
    <w:p w:rsidR="005E46A6" w:rsidRPr="005A34D7" w:rsidRDefault="005E46A6" w:rsidP="005E46A6">
      <w:pPr>
        <w:jc w:val="both"/>
        <w:rPr>
          <w:rFonts w:ascii="Times New Roman" w:eastAsia="Times New Roman" w:hAnsi="Times New Roman" w:cs="Times New Roman"/>
        </w:rPr>
      </w:pPr>
      <w:r w:rsidRPr="005A34D7">
        <w:rPr>
          <w:rFonts w:ascii="Times New Roman" w:eastAsia="Times New Roman" w:hAnsi="Times New Roman" w:cs="Times New Roman"/>
        </w:rPr>
        <w:t xml:space="preserve">Introduction to Sequential Circuits, Storage Elements: Latches, Storage Elements: </w:t>
      </w:r>
      <w:proofErr w:type="spellStart"/>
      <w:r w:rsidRPr="005A34D7">
        <w:rPr>
          <w:rFonts w:ascii="Times New Roman" w:eastAsia="Times New Roman" w:hAnsi="Times New Roman" w:cs="Times New Roman"/>
        </w:rPr>
        <w:t>Flip</w:t>
      </w:r>
      <w:proofErr w:type="gramStart"/>
      <w:r w:rsidRPr="005A34D7">
        <w:rPr>
          <w:rFonts w:ascii="Times New Roman" w:eastAsia="Times New Roman" w:hAnsi="Times New Roman" w:cs="Times New Roman"/>
        </w:rPr>
        <w:t>?Flops</w:t>
      </w:r>
      <w:proofErr w:type="spellEnd"/>
      <w:proofErr w:type="gramEnd"/>
      <w:r w:rsidRPr="005A34D7">
        <w:rPr>
          <w:rFonts w:ascii="Times New Roman" w:eastAsia="Times New Roman" w:hAnsi="Times New Roman" w:cs="Times New Roman"/>
        </w:rPr>
        <w:t xml:space="preserve">, Analysis of Clocked Sequential Circuits, Mealy and Moore Models of Finite State Machines </w:t>
      </w:r>
    </w:p>
    <w:p w:rsidR="005E46A6" w:rsidRPr="005A34D7" w:rsidRDefault="005E46A6" w:rsidP="005E46A6">
      <w:pPr>
        <w:jc w:val="both"/>
        <w:outlineLvl w:val="2"/>
        <w:rPr>
          <w:rFonts w:ascii="Times New Roman" w:eastAsia="Times New Roman" w:hAnsi="Times New Roman" w:cs="Times New Roman"/>
          <w:b/>
          <w:bCs/>
        </w:rPr>
      </w:pP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t>UNIT VI</w:t>
      </w:r>
    </w:p>
    <w:p w:rsidR="005E46A6" w:rsidRPr="005A34D7" w:rsidRDefault="005E46A6" w:rsidP="005E46A6">
      <w:pPr>
        <w:jc w:val="both"/>
        <w:rPr>
          <w:rFonts w:ascii="Times New Roman" w:eastAsia="Times New Roman" w:hAnsi="Times New Roman" w:cs="Times New Roman"/>
          <w:b/>
          <w:bCs/>
        </w:rPr>
      </w:pPr>
      <w:r w:rsidRPr="005A34D7">
        <w:rPr>
          <w:rFonts w:ascii="Times New Roman" w:eastAsia="Times New Roman" w:hAnsi="Times New Roman" w:cs="Times New Roman"/>
          <w:b/>
          <w:bCs/>
        </w:rPr>
        <w:t>Registers and Counters</w:t>
      </w:r>
    </w:p>
    <w:p w:rsidR="005E46A6" w:rsidRPr="005A34D7" w:rsidRDefault="005E46A6" w:rsidP="005E46A6">
      <w:pPr>
        <w:jc w:val="both"/>
        <w:rPr>
          <w:rFonts w:ascii="Times New Roman" w:eastAsia="Times New Roman" w:hAnsi="Times New Roman" w:cs="Times New Roman"/>
        </w:rPr>
      </w:pPr>
      <w:r w:rsidRPr="005A34D7">
        <w:rPr>
          <w:rFonts w:ascii="Times New Roman" w:eastAsia="Times New Roman" w:hAnsi="Times New Roman" w:cs="Times New Roman"/>
        </w:rPr>
        <w:t xml:space="preserve">Registers, Shift Registers, Ripple Counters, Synchronous Counters, Ring Counter, Johnson Counter, Ripple Counter </w:t>
      </w:r>
    </w:p>
    <w:p w:rsidR="005E46A6" w:rsidRPr="005A34D7" w:rsidRDefault="005E46A6" w:rsidP="005E46A6">
      <w:pPr>
        <w:jc w:val="both"/>
        <w:outlineLvl w:val="2"/>
        <w:rPr>
          <w:rFonts w:ascii="Times New Roman" w:eastAsia="Times New Roman" w:hAnsi="Times New Roman" w:cs="Times New Roman"/>
          <w:b/>
          <w:bCs/>
        </w:rPr>
      </w:pP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lastRenderedPageBreak/>
        <w:t>TEXT BOOKS</w:t>
      </w:r>
    </w:p>
    <w:p w:rsidR="005E46A6" w:rsidRPr="005A34D7" w:rsidRDefault="005E46A6" w:rsidP="005E46A6">
      <w:pPr>
        <w:widowControl/>
        <w:numPr>
          <w:ilvl w:val="0"/>
          <w:numId w:val="8"/>
        </w:numPr>
        <w:suppressAutoHyphens w:val="0"/>
        <w:jc w:val="both"/>
        <w:rPr>
          <w:rFonts w:ascii="Times New Roman" w:eastAsia="Times New Roman" w:hAnsi="Times New Roman" w:cs="Times New Roman"/>
        </w:rPr>
      </w:pPr>
      <w:r w:rsidRPr="005A34D7">
        <w:rPr>
          <w:rFonts w:ascii="Times New Roman" w:eastAsia="Times New Roman" w:hAnsi="Times New Roman" w:cs="Times New Roman"/>
        </w:rPr>
        <w:t xml:space="preserve">Digital Design, 5/e, </w:t>
      </w:r>
      <w:proofErr w:type="spellStart"/>
      <w:r w:rsidRPr="005A34D7">
        <w:rPr>
          <w:rFonts w:ascii="Times New Roman" w:eastAsia="Times New Roman" w:hAnsi="Times New Roman" w:cs="Times New Roman"/>
        </w:rPr>
        <w:t>M.Morris</w:t>
      </w:r>
      <w:proofErr w:type="spellEnd"/>
      <w:r w:rsidRPr="005A34D7">
        <w:rPr>
          <w:rFonts w:ascii="Times New Roman" w:eastAsia="Times New Roman" w:hAnsi="Times New Roman" w:cs="Times New Roman"/>
        </w:rPr>
        <w:t xml:space="preserve"> Mano, Michael D </w:t>
      </w:r>
      <w:proofErr w:type="spellStart"/>
      <w:r w:rsidRPr="005A34D7">
        <w:rPr>
          <w:rFonts w:ascii="Times New Roman" w:eastAsia="Times New Roman" w:hAnsi="Times New Roman" w:cs="Times New Roman"/>
        </w:rPr>
        <w:t>Ciletti</w:t>
      </w:r>
      <w:proofErr w:type="spellEnd"/>
      <w:r w:rsidRPr="005A34D7">
        <w:rPr>
          <w:rFonts w:ascii="Times New Roman" w:eastAsia="Times New Roman" w:hAnsi="Times New Roman" w:cs="Times New Roman"/>
        </w:rPr>
        <w:t xml:space="preserve">, PEA. </w:t>
      </w:r>
    </w:p>
    <w:p w:rsidR="005E46A6" w:rsidRPr="005A34D7" w:rsidRDefault="005E46A6" w:rsidP="005E46A6">
      <w:pPr>
        <w:widowControl/>
        <w:numPr>
          <w:ilvl w:val="0"/>
          <w:numId w:val="8"/>
        </w:numPr>
        <w:suppressAutoHyphens w:val="0"/>
        <w:jc w:val="both"/>
        <w:rPr>
          <w:rFonts w:ascii="Times New Roman" w:eastAsia="Times New Roman" w:hAnsi="Times New Roman" w:cs="Times New Roman"/>
        </w:rPr>
      </w:pPr>
      <w:r w:rsidRPr="005A34D7">
        <w:rPr>
          <w:rFonts w:ascii="Times New Roman" w:eastAsia="Times New Roman" w:hAnsi="Times New Roman" w:cs="Times New Roman"/>
        </w:rPr>
        <w:t xml:space="preserve">Fundamentals of Logic Design, 5/e, Roth, </w:t>
      </w:r>
      <w:proofErr w:type="spellStart"/>
      <w:r w:rsidRPr="005A34D7">
        <w:rPr>
          <w:rFonts w:ascii="Times New Roman" w:eastAsia="Times New Roman" w:hAnsi="Times New Roman" w:cs="Times New Roman"/>
        </w:rPr>
        <w:t>Cengage</w:t>
      </w:r>
      <w:proofErr w:type="spellEnd"/>
      <w:r w:rsidRPr="005A34D7">
        <w:rPr>
          <w:rFonts w:ascii="Times New Roman" w:eastAsia="Times New Roman" w:hAnsi="Times New Roman" w:cs="Times New Roman"/>
        </w:rPr>
        <w:t xml:space="preserve">. </w:t>
      </w:r>
    </w:p>
    <w:p w:rsidR="005E46A6" w:rsidRPr="005A34D7" w:rsidRDefault="005E46A6" w:rsidP="005E46A6">
      <w:pPr>
        <w:jc w:val="both"/>
        <w:outlineLvl w:val="2"/>
        <w:rPr>
          <w:rFonts w:ascii="Times New Roman" w:eastAsia="Times New Roman" w:hAnsi="Times New Roman" w:cs="Times New Roman"/>
          <w:b/>
          <w:bCs/>
        </w:rPr>
      </w:pPr>
      <w:r w:rsidRPr="005A34D7">
        <w:rPr>
          <w:rFonts w:ascii="Times New Roman" w:eastAsia="Times New Roman" w:hAnsi="Times New Roman" w:cs="Times New Roman"/>
          <w:b/>
          <w:bCs/>
        </w:rPr>
        <w:t>REFERENCE BOOKS</w:t>
      </w:r>
    </w:p>
    <w:p w:rsidR="005E46A6" w:rsidRPr="005A34D7" w:rsidRDefault="005E46A6" w:rsidP="005E46A6">
      <w:pPr>
        <w:widowControl/>
        <w:numPr>
          <w:ilvl w:val="0"/>
          <w:numId w:val="9"/>
        </w:numPr>
        <w:suppressAutoHyphens w:val="0"/>
        <w:jc w:val="both"/>
        <w:rPr>
          <w:rFonts w:ascii="Times New Roman" w:eastAsia="Times New Roman" w:hAnsi="Times New Roman" w:cs="Times New Roman"/>
        </w:rPr>
      </w:pPr>
      <w:r w:rsidRPr="005A34D7">
        <w:rPr>
          <w:rFonts w:ascii="Times New Roman" w:eastAsia="Times New Roman" w:hAnsi="Times New Roman" w:cs="Times New Roman"/>
        </w:rPr>
        <w:t xml:space="preserve">Digital Logic and Computer Design, </w:t>
      </w:r>
      <w:proofErr w:type="spellStart"/>
      <w:r w:rsidRPr="005A34D7">
        <w:rPr>
          <w:rFonts w:ascii="Times New Roman" w:eastAsia="Times New Roman" w:hAnsi="Times New Roman" w:cs="Times New Roman"/>
        </w:rPr>
        <w:t>M.Morris</w:t>
      </w:r>
      <w:proofErr w:type="spellEnd"/>
      <w:r w:rsidRPr="005A34D7">
        <w:rPr>
          <w:rFonts w:ascii="Times New Roman" w:eastAsia="Times New Roman" w:hAnsi="Times New Roman" w:cs="Times New Roman"/>
        </w:rPr>
        <w:t xml:space="preserve"> Mano, PEA. </w:t>
      </w:r>
    </w:p>
    <w:p w:rsidR="005E46A6" w:rsidRPr="005A34D7" w:rsidRDefault="005E46A6" w:rsidP="005E46A6">
      <w:pPr>
        <w:widowControl/>
        <w:numPr>
          <w:ilvl w:val="0"/>
          <w:numId w:val="9"/>
        </w:numPr>
        <w:suppressAutoHyphens w:val="0"/>
        <w:jc w:val="both"/>
        <w:rPr>
          <w:rFonts w:ascii="Times New Roman" w:eastAsia="Times New Roman" w:hAnsi="Times New Roman" w:cs="Times New Roman"/>
        </w:rPr>
      </w:pPr>
      <w:r w:rsidRPr="005A34D7">
        <w:rPr>
          <w:rFonts w:ascii="Times New Roman" w:eastAsia="Times New Roman" w:hAnsi="Times New Roman" w:cs="Times New Roman"/>
        </w:rPr>
        <w:t xml:space="preserve">Digital Logic Design, Leach, </w:t>
      </w:r>
      <w:proofErr w:type="spellStart"/>
      <w:r w:rsidRPr="005A34D7">
        <w:rPr>
          <w:rFonts w:ascii="Times New Roman" w:eastAsia="Times New Roman" w:hAnsi="Times New Roman" w:cs="Times New Roman"/>
        </w:rPr>
        <w:t>Malvino</w:t>
      </w:r>
      <w:proofErr w:type="spellEnd"/>
      <w:r w:rsidRPr="005A34D7">
        <w:rPr>
          <w:rFonts w:ascii="Times New Roman" w:eastAsia="Times New Roman" w:hAnsi="Times New Roman" w:cs="Times New Roman"/>
        </w:rPr>
        <w:t xml:space="preserve">, </w:t>
      </w:r>
      <w:proofErr w:type="spellStart"/>
      <w:r w:rsidRPr="005A34D7">
        <w:rPr>
          <w:rFonts w:ascii="Times New Roman" w:eastAsia="Times New Roman" w:hAnsi="Times New Roman" w:cs="Times New Roman"/>
        </w:rPr>
        <w:t>Saha</w:t>
      </w:r>
      <w:proofErr w:type="spellEnd"/>
      <w:r w:rsidRPr="005A34D7">
        <w:rPr>
          <w:rFonts w:ascii="Times New Roman" w:eastAsia="Times New Roman" w:hAnsi="Times New Roman" w:cs="Times New Roman"/>
        </w:rPr>
        <w:t xml:space="preserve">, TMH. </w:t>
      </w:r>
    </w:p>
    <w:p w:rsidR="005E46A6" w:rsidRPr="005A34D7" w:rsidRDefault="005E46A6" w:rsidP="005E46A6">
      <w:pPr>
        <w:widowControl/>
        <w:numPr>
          <w:ilvl w:val="0"/>
          <w:numId w:val="9"/>
        </w:numPr>
        <w:suppressAutoHyphens w:val="0"/>
        <w:jc w:val="both"/>
        <w:rPr>
          <w:rFonts w:ascii="Times New Roman" w:eastAsia="Times New Roman" w:hAnsi="Times New Roman" w:cs="Times New Roman"/>
        </w:rPr>
      </w:pPr>
      <w:r w:rsidRPr="005A34D7">
        <w:rPr>
          <w:rFonts w:ascii="Times New Roman" w:eastAsia="Times New Roman" w:hAnsi="Times New Roman" w:cs="Times New Roman"/>
        </w:rPr>
        <w:t xml:space="preserve">Modern Digital Electronics, R.P. Jain, TMH. </w:t>
      </w:r>
    </w:p>
    <w:p w:rsidR="005E46A6" w:rsidRPr="005A34D7" w:rsidRDefault="005E46A6" w:rsidP="005E46A6">
      <w:pPr>
        <w:tabs>
          <w:tab w:val="left" w:pos="540"/>
        </w:tabs>
        <w:ind w:left="540" w:hanging="360"/>
        <w:jc w:val="center"/>
        <w:rPr>
          <w:rFonts w:ascii="Times New Roman" w:hAnsi="Times New Roman" w:cs="Times New Roman"/>
          <w:b/>
        </w:rPr>
      </w:pPr>
    </w:p>
    <w:p w:rsidR="005E46A6" w:rsidRPr="005A34D7" w:rsidRDefault="005E46A6" w:rsidP="005E46A6">
      <w:pPr>
        <w:tabs>
          <w:tab w:val="left" w:pos="360"/>
        </w:tabs>
        <w:ind w:left="360" w:hanging="360"/>
        <w:contextualSpacing/>
        <w:jc w:val="center"/>
        <w:rPr>
          <w:rFonts w:ascii="Times New Roman" w:hAnsi="Times New Roman" w:cs="Times New Roman"/>
          <w:b/>
        </w:rPr>
      </w:pPr>
      <w:r w:rsidRPr="005A34D7">
        <w:rPr>
          <w:rFonts w:ascii="Times New Roman" w:hAnsi="Times New Roman" w:cs="Times New Roman"/>
          <w:b/>
          <w:bCs/>
        </w:rPr>
        <w:br w:type="page"/>
      </w:r>
      <w:r w:rsidRPr="005A34D7">
        <w:rPr>
          <w:rFonts w:ascii="Times New Roman" w:hAnsi="Times New Roman" w:cs="Times New Roman"/>
          <w:b/>
        </w:rPr>
        <w:lastRenderedPageBreak/>
        <w:t>MICROPROCESSORS AND MICROCONTROLLERS LAB</w:t>
      </w:r>
    </w:p>
    <w:p w:rsidR="005E46A6" w:rsidRPr="005A34D7" w:rsidRDefault="005E46A6" w:rsidP="005E46A6">
      <w:pPr>
        <w:widowControl/>
        <w:jc w:val="center"/>
        <w:rPr>
          <w:rFonts w:ascii="Times New Roman" w:hAnsi="Times New Roman" w:cs="Times New Roman"/>
          <w:b/>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COURSE OUTCOMES</w:t>
      </w:r>
    </w:p>
    <w:p w:rsidR="005E46A6" w:rsidRPr="005A34D7" w:rsidRDefault="005E46A6" w:rsidP="005E46A6">
      <w:pPr>
        <w:pStyle w:val="ListParagraph"/>
        <w:widowControl/>
        <w:numPr>
          <w:ilvl w:val="0"/>
          <w:numId w:val="12"/>
        </w:numPr>
        <w:suppressAutoHyphens w:val="0"/>
        <w:autoSpaceDE w:val="0"/>
        <w:autoSpaceDN w:val="0"/>
        <w:adjustRightInd w:val="0"/>
        <w:ind w:left="540"/>
        <w:jc w:val="both"/>
        <w:rPr>
          <w:rFonts w:ascii="Times New Roman" w:hAnsi="Times New Roman" w:cs="Times New Roman"/>
          <w:szCs w:val="24"/>
        </w:rPr>
      </w:pPr>
      <w:r w:rsidRPr="005A34D7">
        <w:rPr>
          <w:rFonts w:ascii="Times New Roman" w:hAnsi="Times New Roman" w:cs="Times New Roman"/>
          <w:szCs w:val="24"/>
        </w:rPr>
        <w:t>Write assembly level programs on arithmetic operations using various addressing modes.</w:t>
      </w:r>
    </w:p>
    <w:p w:rsidR="005E46A6" w:rsidRPr="005A34D7" w:rsidRDefault="005E46A6" w:rsidP="005E46A6">
      <w:pPr>
        <w:pStyle w:val="ListParagraph"/>
        <w:widowControl/>
        <w:numPr>
          <w:ilvl w:val="0"/>
          <w:numId w:val="12"/>
        </w:numPr>
        <w:suppressAutoHyphens w:val="0"/>
        <w:autoSpaceDE w:val="0"/>
        <w:autoSpaceDN w:val="0"/>
        <w:adjustRightInd w:val="0"/>
        <w:ind w:left="540"/>
        <w:jc w:val="both"/>
        <w:rPr>
          <w:rFonts w:ascii="Times New Roman" w:hAnsi="Times New Roman" w:cs="Times New Roman"/>
          <w:szCs w:val="24"/>
        </w:rPr>
      </w:pPr>
      <w:r w:rsidRPr="005A34D7">
        <w:rPr>
          <w:rFonts w:ascii="Times New Roman" w:hAnsi="Times New Roman" w:cs="Times New Roman"/>
          <w:szCs w:val="24"/>
        </w:rPr>
        <w:t>Apply the concepts of assembly level programming on sorting and code conversions.</w:t>
      </w:r>
    </w:p>
    <w:p w:rsidR="005E46A6" w:rsidRPr="005A34D7" w:rsidRDefault="005E46A6" w:rsidP="005E46A6">
      <w:pPr>
        <w:pStyle w:val="ListParagraph"/>
        <w:widowControl/>
        <w:numPr>
          <w:ilvl w:val="0"/>
          <w:numId w:val="12"/>
        </w:numPr>
        <w:suppressAutoHyphens w:val="0"/>
        <w:autoSpaceDE w:val="0"/>
        <w:autoSpaceDN w:val="0"/>
        <w:adjustRightInd w:val="0"/>
        <w:ind w:left="540"/>
        <w:jc w:val="both"/>
        <w:rPr>
          <w:rFonts w:ascii="Times New Roman" w:hAnsi="Times New Roman" w:cs="Times New Roman"/>
          <w:szCs w:val="24"/>
        </w:rPr>
      </w:pPr>
      <w:r w:rsidRPr="005A34D7">
        <w:rPr>
          <w:rFonts w:ascii="Times New Roman" w:hAnsi="Times New Roman" w:cs="Times New Roman"/>
          <w:szCs w:val="24"/>
        </w:rPr>
        <w:t>Design interfacing of various I/O devices to microprocessor.</w:t>
      </w:r>
    </w:p>
    <w:p w:rsidR="005E46A6" w:rsidRPr="005A34D7" w:rsidRDefault="005E46A6" w:rsidP="005E46A6">
      <w:pPr>
        <w:pStyle w:val="ListParagraph"/>
        <w:widowControl/>
        <w:numPr>
          <w:ilvl w:val="0"/>
          <w:numId w:val="12"/>
        </w:numPr>
        <w:suppressAutoHyphens w:val="0"/>
        <w:autoSpaceDE w:val="0"/>
        <w:autoSpaceDN w:val="0"/>
        <w:adjustRightInd w:val="0"/>
        <w:ind w:left="540"/>
        <w:jc w:val="both"/>
        <w:rPr>
          <w:rFonts w:ascii="Times New Roman" w:hAnsi="Times New Roman" w:cs="Times New Roman"/>
          <w:szCs w:val="24"/>
        </w:rPr>
      </w:pPr>
      <w:r w:rsidRPr="005A34D7">
        <w:rPr>
          <w:rFonts w:ascii="Times New Roman" w:hAnsi="Times New Roman" w:cs="Times New Roman"/>
          <w:szCs w:val="24"/>
        </w:rPr>
        <w:t>Apply the concept of serial communication for transmission of serial data.</w:t>
      </w:r>
    </w:p>
    <w:p w:rsidR="005E46A6" w:rsidRPr="005A34D7" w:rsidRDefault="005E46A6" w:rsidP="005E46A6">
      <w:pPr>
        <w:pStyle w:val="ListParagraph"/>
        <w:widowControl/>
        <w:numPr>
          <w:ilvl w:val="0"/>
          <w:numId w:val="12"/>
        </w:numPr>
        <w:suppressAutoHyphens w:val="0"/>
        <w:autoSpaceDE w:val="0"/>
        <w:autoSpaceDN w:val="0"/>
        <w:adjustRightInd w:val="0"/>
        <w:ind w:left="540"/>
        <w:jc w:val="both"/>
        <w:rPr>
          <w:rFonts w:ascii="Times New Roman" w:hAnsi="Times New Roman" w:cs="Times New Roman"/>
          <w:szCs w:val="24"/>
        </w:rPr>
      </w:pPr>
      <w:r w:rsidRPr="005A34D7">
        <w:rPr>
          <w:rFonts w:ascii="Times New Roman" w:hAnsi="Times New Roman" w:cs="Times New Roman"/>
          <w:szCs w:val="24"/>
        </w:rPr>
        <w:t>Verify the ports, timers, and interrupts operation in 8051 microcontrollers.</w:t>
      </w:r>
    </w:p>
    <w:p w:rsidR="005E46A6" w:rsidRPr="005A34D7" w:rsidRDefault="005E46A6" w:rsidP="005E46A6">
      <w:pPr>
        <w:pStyle w:val="ListParagraph"/>
        <w:widowControl/>
        <w:numPr>
          <w:ilvl w:val="0"/>
          <w:numId w:val="12"/>
        </w:numPr>
        <w:tabs>
          <w:tab w:val="left" w:pos="450"/>
        </w:tabs>
        <w:suppressAutoHyphens w:val="0"/>
        <w:ind w:left="540"/>
        <w:jc w:val="both"/>
        <w:rPr>
          <w:rFonts w:ascii="Times New Roman" w:hAnsi="Times New Roman" w:cs="Times New Roman"/>
          <w:szCs w:val="24"/>
        </w:rPr>
      </w:pPr>
      <w:r w:rsidRPr="005A34D7">
        <w:rPr>
          <w:rFonts w:ascii="Times New Roman" w:hAnsi="Times New Roman" w:cs="Times New Roman"/>
          <w:szCs w:val="24"/>
        </w:rPr>
        <w:t xml:space="preserve"> Design and implement microcontroller-based embedded system.</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LIST OF EXPERIMENTS</w:t>
      </w: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I. Microprocessor 8086</w:t>
      </w:r>
    </w:p>
    <w:p w:rsidR="005E46A6" w:rsidRPr="005A34D7" w:rsidRDefault="005E46A6" w:rsidP="005E46A6">
      <w:pPr>
        <w:numPr>
          <w:ilvl w:val="0"/>
          <w:numId w:val="13"/>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Introduction to Assembler.</w:t>
      </w:r>
    </w:p>
    <w:p w:rsidR="005E46A6" w:rsidRPr="005A34D7" w:rsidRDefault="005E46A6" w:rsidP="005E46A6">
      <w:pPr>
        <w:numPr>
          <w:ilvl w:val="0"/>
          <w:numId w:val="13"/>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Arithmetic operation – Multi byte Addition and Subtraction, Multiplication and Division – Signed and unsigned Arithmetic operation, ASCII – arithmetic operation.</w:t>
      </w:r>
    </w:p>
    <w:p w:rsidR="005E46A6" w:rsidRPr="005A34D7" w:rsidRDefault="005E46A6" w:rsidP="005E46A6">
      <w:pPr>
        <w:numPr>
          <w:ilvl w:val="0"/>
          <w:numId w:val="13"/>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Logic operations – Shift and rotate – Converting packed BCD to unpacked BCD, BCD to ASCII conversion.</w:t>
      </w:r>
    </w:p>
    <w:p w:rsidR="005E46A6" w:rsidRPr="005A34D7" w:rsidRDefault="005E46A6" w:rsidP="005E46A6">
      <w:pPr>
        <w:numPr>
          <w:ilvl w:val="0"/>
          <w:numId w:val="13"/>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By using string operation and Instruction prefix: Move Block, Reverse string, Sorting, Inserting, Deleting, Length of the string, String comparison.</w:t>
      </w:r>
    </w:p>
    <w:p w:rsidR="005E46A6" w:rsidRPr="005A34D7" w:rsidRDefault="005E46A6" w:rsidP="005E46A6">
      <w:pPr>
        <w:numPr>
          <w:ilvl w:val="0"/>
          <w:numId w:val="13"/>
        </w:numPr>
        <w:autoSpaceDE w:val="0"/>
        <w:autoSpaceDN w:val="0"/>
        <w:adjustRightInd w:val="0"/>
        <w:ind w:left="540"/>
        <w:jc w:val="both"/>
        <w:rPr>
          <w:rFonts w:ascii="Times New Roman" w:hAnsi="Times New Roman" w:cs="Times New Roman"/>
        </w:rPr>
      </w:pPr>
      <w:r w:rsidRPr="005A34D7">
        <w:rPr>
          <w:rFonts w:ascii="Times New Roman" w:hAnsi="Times New Roman" w:cs="Times New Roman"/>
        </w:rPr>
        <w:t>DOS/BIOS programming: Reading keyboard (Buffered with and without echo) – Display characters, Strings.</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II. Interfacing</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1. ADC/DAC 2. Stepper Motor 3. Traffic Light 4. Keyboard</w:t>
      </w:r>
    </w:p>
    <w:p w:rsidR="005E46A6" w:rsidRPr="005A34D7" w:rsidRDefault="005E46A6" w:rsidP="005E46A6">
      <w:pPr>
        <w:autoSpaceDE w:val="0"/>
        <w:autoSpaceDN w:val="0"/>
        <w:adjustRightInd w:val="0"/>
        <w:jc w:val="both"/>
        <w:rPr>
          <w:rFonts w:ascii="Times New Roman" w:hAnsi="Times New Roman" w:cs="Times New Roman"/>
          <w:b/>
          <w:bCs/>
        </w:rPr>
      </w:pPr>
    </w:p>
    <w:p w:rsidR="005E46A6" w:rsidRPr="005A34D7" w:rsidRDefault="005E46A6" w:rsidP="005E46A6">
      <w:pPr>
        <w:autoSpaceDE w:val="0"/>
        <w:autoSpaceDN w:val="0"/>
        <w:adjustRightInd w:val="0"/>
        <w:jc w:val="both"/>
        <w:rPr>
          <w:rFonts w:ascii="Times New Roman" w:hAnsi="Times New Roman" w:cs="Times New Roman"/>
          <w:b/>
          <w:bCs/>
        </w:rPr>
      </w:pPr>
      <w:r w:rsidRPr="005A34D7">
        <w:rPr>
          <w:rFonts w:ascii="Times New Roman" w:hAnsi="Times New Roman" w:cs="Times New Roman"/>
          <w:b/>
          <w:bCs/>
        </w:rPr>
        <w:t>III. Microcontroller 8051</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1. Programming on arithmetic operations</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2. Reading and writing on a parallel port.</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3. Timer in different modes</w:t>
      </w:r>
    </w:p>
    <w:p w:rsidR="005E46A6" w:rsidRPr="005A34D7" w:rsidRDefault="005E46A6" w:rsidP="005E46A6">
      <w:pPr>
        <w:autoSpaceDE w:val="0"/>
        <w:autoSpaceDN w:val="0"/>
        <w:adjustRightInd w:val="0"/>
        <w:jc w:val="both"/>
        <w:rPr>
          <w:rFonts w:ascii="Times New Roman" w:hAnsi="Times New Roman" w:cs="Times New Roman"/>
        </w:rPr>
      </w:pPr>
      <w:r w:rsidRPr="005A34D7">
        <w:rPr>
          <w:rFonts w:ascii="Times New Roman" w:hAnsi="Times New Roman" w:cs="Times New Roman"/>
        </w:rPr>
        <w:t>4. Serial communication implementation.</w:t>
      </w:r>
    </w:p>
    <w:p w:rsidR="005E46A6" w:rsidRPr="005A34D7" w:rsidRDefault="005E46A6" w:rsidP="005E46A6">
      <w:pPr>
        <w:tabs>
          <w:tab w:val="left" w:pos="3270"/>
        </w:tabs>
        <w:jc w:val="both"/>
        <w:rPr>
          <w:rFonts w:ascii="Times New Roman" w:hAnsi="Times New Roman" w:cs="Times New Roman"/>
        </w:rPr>
      </w:pPr>
      <w:r w:rsidRPr="005A34D7">
        <w:rPr>
          <w:rFonts w:ascii="Times New Roman" w:hAnsi="Times New Roman" w:cs="Times New Roman"/>
        </w:rPr>
        <w:t>5. Interfacing: switches, LEDs, LCD.</w:t>
      </w:r>
    </w:p>
    <w:p w:rsidR="005E46A6" w:rsidRPr="005A34D7" w:rsidRDefault="005E46A6" w:rsidP="005E46A6">
      <w:pPr>
        <w:tabs>
          <w:tab w:val="left" w:pos="3270"/>
        </w:tabs>
        <w:jc w:val="both"/>
        <w:rPr>
          <w:rFonts w:ascii="Times New Roman" w:hAnsi="Times New Roman" w:cs="Times New Roman"/>
        </w:rPr>
      </w:pPr>
    </w:p>
    <w:p w:rsidR="005E46A6" w:rsidRPr="005A34D7" w:rsidRDefault="005E46A6" w:rsidP="005E46A6">
      <w:pPr>
        <w:pageBreakBefore/>
        <w:tabs>
          <w:tab w:val="left" w:pos="360"/>
        </w:tabs>
        <w:contextualSpacing/>
        <w:jc w:val="center"/>
        <w:rPr>
          <w:rFonts w:ascii="Times New Roman" w:hAnsi="Times New Roman" w:cs="Times New Roman"/>
        </w:rPr>
      </w:pPr>
      <w:r w:rsidRPr="005A34D7">
        <w:rPr>
          <w:rFonts w:ascii="Times New Roman" w:hAnsi="Times New Roman" w:cs="Times New Roman"/>
          <w:b/>
          <w:bCs/>
        </w:rPr>
        <w:lastRenderedPageBreak/>
        <w:t>DA</w:t>
      </w:r>
      <w:r w:rsidRPr="005A34D7">
        <w:rPr>
          <w:rFonts w:ascii="Times New Roman" w:hAnsi="Times New Roman" w:cs="Times New Roman"/>
          <w:b/>
          <w:bCs/>
          <w:spacing w:val="-1"/>
        </w:rPr>
        <w:t>T</w:t>
      </w:r>
      <w:r w:rsidRPr="005A34D7">
        <w:rPr>
          <w:rFonts w:ascii="Times New Roman" w:hAnsi="Times New Roman" w:cs="Times New Roman"/>
          <w:b/>
          <w:bCs/>
        </w:rPr>
        <w:t>A</w:t>
      </w:r>
      <w:r w:rsidRPr="005A34D7">
        <w:rPr>
          <w:rFonts w:ascii="Times New Roman" w:hAnsi="Times New Roman" w:cs="Times New Roman"/>
          <w:b/>
          <w:bCs/>
          <w:spacing w:val="15"/>
        </w:rPr>
        <w:t xml:space="preserve"> </w:t>
      </w:r>
      <w:r w:rsidRPr="005A34D7">
        <w:rPr>
          <w:rFonts w:ascii="Times New Roman" w:hAnsi="Times New Roman" w:cs="Times New Roman"/>
          <w:b/>
          <w:bCs/>
        </w:rPr>
        <w:t>S</w:t>
      </w:r>
      <w:r w:rsidRPr="005A34D7">
        <w:rPr>
          <w:rFonts w:ascii="Times New Roman" w:hAnsi="Times New Roman" w:cs="Times New Roman"/>
          <w:b/>
          <w:bCs/>
          <w:spacing w:val="-1"/>
        </w:rPr>
        <w:t>T</w:t>
      </w:r>
      <w:r w:rsidRPr="005A34D7">
        <w:rPr>
          <w:rFonts w:ascii="Times New Roman" w:hAnsi="Times New Roman" w:cs="Times New Roman"/>
          <w:b/>
          <w:bCs/>
        </w:rPr>
        <w:t>RUC</w:t>
      </w:r>
      <w:r w:rsidRPr="005A34D7">
        <w:rPr>
          <w:rFonts w:ascii="Times New Roman" w:hAnsi="Times New Roman" w:cs="Times New Roman"/>
          <w:b/>
          <w:bCs/>
          <w:spacing w:val="-1"/>
        </w:rPr>
        <w:t>T</w:t>
      </w:r>
      <w:r w:rsidRPr="005A34D7">
        <w:rPr>
          <w:rFonts w:ascii="Times New Roman" w:hAnsi="Times New Roman" w:cs="Times New Roman"/>
          <w:b/>
          <w:bCs/>
        </w:rPr>
        <w:t>UR</w:t>
      </w:r>
      <w:r w:rsidRPr="005A34D7">
        <w:rPr>
          <w:rFonts w:ascii="Times New Roman" w:hAnsi="Times New Roman" w:cs="Times New Roman"/>
          <w:b/>
          <w:bCs/>
          <w:spacing w:val="-1"/>
        </w:rPr>
        <w:t>E</w:t>
      </w:r>
      <w:r w:rsidRPr="005A34D7">
        <w:rPr>
          <w:rFonts w:ascii="Times New Roman" w:hAnsi="Times New Roman" w:cs="Times New Roman"/>
          <w:b/>
          <w:bCs/>
        </w:rPr>
        <w:t xml:space="preserve">S </w:t>
      </w:r>
      <w:r w:rsidRPr="005A34D7">
        <w:rPr>
          <w:rFonts w:ascii="Times New Roman" w:hAnsi="Times New Roman" w:cs="Times New Roman"/>
          <w:b/>
          <w:bCs/>
          <w:spacing w:val="-1"/>
          <w:w w:val="102"/>
        </w:rPr>
        <w:t>L</w:t>
      </w:r>
      <w:r w:rsidRPr="005A34D7">
        <w:rPr>
          <w:rFonts w:ascii="Times New Roman" w:hAnsi="Times New Roman" w:cs="Times New Roman"/>
          <w:b/>
          <w:bCs/>
          <w:w w:val="102"/>
        </w:rPr>
        <w:t>AB</w:t>
      </w:r>
    </w:p>
    <w:p w:rsidR="005E46A6" w:rsidRPr="005A34D7" w:rsidRDefault="005E46A6" w:rsidP="005E46A6">
      <w:pPr>
        <w:tabs>
          <w:tab w:val="left" w:pos="360"/>
        </w:tabs>
        <w:autoSpaceDE w:val="0"/>
        <w:ind w:right="-20"/>
        <w:jc w:val="both"/>
        <w:rPr>
          <w:rFonts w:ascii="Times New Roman" w:hAnsi="Times New Roman" w:cs="Times New Roman"/>
          <w:b/>
          <w:bCs/>
          <w:spacing w:val="5"/>
          <w:w w:val="102"/>
        </w:rPr>
      </w:pPr>
    </w:p>
    <w:p w:rsidR="005E46A6" w:rsidRDefault="005E46A6" w:rsidP="005E46A6">
      <w:pPr>
        <w:autoSpaceDE w:val="0"/>
        <w:ind w:right="-20"/>
      </w:pPr>
      <w:r>
        <w:rPr>
          <w:rFonts w:ascii="Times New Roman" w:hAnsi="Times New Roman" w:cs="Times New Roman"/>
          <w:b/>
          <w:bCs/>
        </w:rPr>
        <w:t>C</w:t>
      </w:r>
      <w:r>
        <w:rPr>
          <w:rFonts w:ascii="Times New Roman" w:hAnsi="Times New Roman" w:cs="Times New Roman"/>
          <w:b/>
          <w:bCs/>
          <w:spacing w:val="2"/>
        </w:rPr>
        <w:t>O</w:t>
      </w:r>
      <w:r>
        <w:rPr>
          <w:rFonts w:ascii="Times New Roman" w:hAnsi="Times New Roman" w:cs="Times New Roman"/>
          <w:b/>
          <w:bCs/>
          <w:spacing w:val="-4"/>
        </w:rPr>
        <w:t>U</w:t>
      </w:r>
      <w:r>
        <w:rPr>
          <w:rFonts w:ascii="Times New Roman" w:hAnsi="Times New Roman" w:cs="Times New Roman"/>
          <w:b/>
          <w:bCs/>
        </w:rPr>
        <w:t>R</w:t>
      </w:r>
      <w:r>
        <w:rPr>
          <w:rFonts w:ascii="Times New Roman" w:hAnsi="Times New Roman" w:cs="Times New Roman"/>
          <w:b/>
          <w:bCs/>
          <w:spacing w:val="4"/>
        </w:rPr>
        <w:t>S</w:t>
      </w:r>
      <w:r>
        <w:rPr>
          <w:rFonts w:ascii="Times New Roman" w:hAnsi="Times New Roman" w:cs="Times New Roman"/>
          <w:b/>
          <w:bCs/>
        </w:rPr>
        <w:t>E</w:t>
      </w:r>
      <w:r>
        <w:rPr>
          <w:rFonts w:ascii="Times New Roman" w:hAnsi="Times New Roman" w:cs="Times New Roman"/>
          <w:b/>
          <w:bCs/>
          <w:spacing w:val="19"/>
        </w:rPr>
        <w:t xml:space="preserve"> </w:t>
      </w:r>
      <w:r>
        <w:rPr>
          <w:rFonts w:ascii="Times New Roman" w:hAnsi="Times New Roman" w:cs="Times New Roman"/>
          <w:b/>
          <w:bCs/>
          <w:spacing w:val="-2"/>
          <w:w w:val="102"/>
        </w:rPr>
        <w:t>O</w:t>
      </w:r>
      <w:r>
        <w:rPr>
          <w:rFonts w:ascii="Times New Roman" w:hAnsi="Times New Roman" w:cs="Times New Roman"/>
          <w:b/>
          <w:bCs/>
          <w:w w:val="102"/>
        </w:rPr>
        <w:t>U</w:t>
      </w:r>
      <w:r>
        <w:rPr>
          <w:rFonts w:ascii="Times New Roman" w:hAnsi="Times New Roman" w:cs="Times New Roman"/>
          <w:b/>
          <w:bCs/>
          <w:spacing w:val="-1"/>
          <w:w w:val="102"/>
        </w:rPr>
        <w:t>T</w:t>
      </w:r>
      <w:r>
        <w:rPr>
          <w:rFonts w:ascii="Times New Roman" w:hAnsi="Times New Roman" w:cs="Times New Roman"/>
          <w:b/>
          <w:bCs/>
          <w:w w:val="102"/>
        </w:rPr>
        <w:t>C</w:t>
      </w:r>
      <w:r>
        <w:rPr>
          <w:rFonts w:ascii="Times New Roman" w:hAnsi="Times New Roman" w:cs="Times New Roman"/>
          <w:b/>
          <w:bCs/>
          <w:spacing w:val="2"/>
          <w:w w:val="102"/>
        </w:rPr>
        <w:t>O</w:t>
      </w:r>
      <w:r>
        <w:rPr>
          <w:rFonts w:ascii="Times New Roman" w:hAnsi="Times New Roman" w:cs="Times New Roman"/>
          <w:b/>
          <w:bCs/>
          <w:spacing w:val="-1"/>
          <w:w w:val="102"/>
        </w:rPr>
        <w:t>ME</w:t>
      </w:r>
      <w:r>
        <w:rPr>
          <w:rFonts w:ascii="Times New Roman" w:hAnsi="Times New Roman" w:cs="Times New Roman"/>
          <w:b/>
          <w:bCs/>
          <w:w w:val="102"/>
        </w:rPr>
        <w:t>S</w:t>
      </w:r>
    </w:p>
    <w:p w:rsidR="005E46A6" w:rsidRDefault="005E46A6" w:rsidP="005E46A6">
      <w:pPr>
        <w:pStyle w:val="BodyText"/>
      </w:pPr>
      <w:r>
        <w:t>At the end of the course, the students will develop ability to</w:t>
      </w:r>
    </w:p>
    <w:p w:rsidR="005E46A6" w:rsidRDefault="005E46A6" w:rsidP="005E46A6">
      <w:pPr>
        <w:widowControl/>
        <w:numPr>
          <w:ilvl w:val="0"/>
          <w:numId w:val="18"/>
        </w:numPr>
        <w:autoSpaceDE w:val="0"/>
        <w:ind w:left="540"/>
        <w:jc w:val="both"/>
      </w:pPr>
      <w:r>
        <w:rPr>
          <w:rFonts w:ascii="Times New Roman" w:hAnsi="Times New Roman" w:cs="Times New Roman"/>
          <w:spacing w:val="-4"/>
        </w:rPr>
        <w:t>Describe  how  arrays,  records,  linked  structures,  stacks,  queues,  trees,  and  graphs  are represented in memory and used by algorithms.</w:t>
      </w:r>
    </w:p>
    <w:p w:rsidR="005E46A6" w:rsidRDefault="005E46A6" w:rsidP="005E46A6">
      <w:pPr>
        <w:widowControl/>
        <w:numPr>
          <w:ilvl w:val="0"/>
          <w:numId w:val="18"/>
        </w:numPr>
        <w:autoSpaceDE w:val="0"/>
        <w:spacing w:line="250" w:lineRule="exact"/>
        <w:ind w:left="540"/>
        <w:jc w:val="both"/>
      </w:pPr>
      <w:r>
        <w:rPr>
          <w:rFonts w:ascii="Times New Roman" w:hAnsi="Times New Roman" w:cs="Times New Roman"/>
          <w:spacing w:val="-4"/>
        </w:rPr>
        <w:t>Compare and contrast the benefits of dynamic and static data structures implementations.</w:t>
      </w:r>
    </w:p>
    <w:p w:rsidR="005E46A6" w:rsidRDefault="005E46A6" w:rsidP="005E46A6">
      <w:pPr>
        <w:widowControl/>
        <w:numPr>
          <w:ilvl w:val="0"/>
          <w:numId w:val="18"/>
        </w:numPr>
        <w:autoSpaceDE w:val="0"/>
        <w:spacing w:line="250" w:lineRule="exact"/>
        <w:ind w:left="540"/>
        <w:jc w:val="both"/>
      </w:pPr>
      <w:r>
        <w:rPr>
          <w:rFonts w:ascii="Times New Roman" w:hAnsi="Times New Roman" w:cs="Times New Roman"/>
          <w:spacing w:val="-4"/>
        </w:rPr>
        <w:t>Develop and Evaluate programs that use arrays, records, linked structures, stacks, queues, trees and graphs.</w:t>
      </w:r>
    </w:p>
    <w:p w:rsidR="005E46A6" w:rsidRDefault="005E46A6" w:rsidP="005E46A6">
      <w:pPr>
        <w:widowControl/>
        <w:numPr>
          <w:ilvl w:val="0"/>
          <w:numId w:val="18"/>
        </w:numPr>
        <w:autoSpaceDE w:val="0"/>
        <w:spacing w:line="250" w:lineRule="exact"/>
        <w:ind w:left="540"/>
        <w:jc w:val="both"/>
      </w:pPr>
      <w:r>
        <w:rPr>
          <w:rFonts w:ascii="Times New Roman" w:hAnsi="Times New Roman" w:cs="Times New Roman"/>
          <w:spacing w:val="-4"/>
        </w:rPr>
        <w:t>Demonstrate different methods for traversing trees.</w:t>
      </w:r>
    </w:p>
    <w:p w:rsidR="005E46A6" w:rsidRDefault="005E46A6" w:rsidP="005E46A6">
      <w:pPr>
        <w:widowControl/>
        <w:numPr>
          <w:ilvl w:val="0"/>
          <w:numId w:val="18"/>
        </w:numPr>
        <w:autoSpaceDE w:val="0"/>
        <w:spacing w:line="250" w:lineRule="exact"/>
        <w:ind w:left="540"/>
        <w:jc w:val="both"/>
      </w:pPr>
      <w:r>
        <w:rPr>
          <w:rFonts w:ascii="Times New Roman" w:hAnsi="Times New Roman" w:cs="Times New Roman"/>
          <w:spacing w:val="-4"/>
        </w:rPr>
        <w:t>Design and implement an appropriate hashing function for an application.</w:t>
      </w:r>
    </w:p>
    <w:p w:rsidR="005E46A6" w:rsidRDefault="005E46A6" w:rsidP="005E46A6">
      <w:pPr>
        <w:widowControl/>
        <w:numPr>
          <w:ilvl w:val="0"/>
          <w:numId w:val="18"/>
        </w:numPr>
        <w:autoSpaceDE w:val="0"/>
        <w:spacing w:line="250" w:lineRule="exact"/>
        <w:ind w:left="540"/>
        <w:jc w:val="both"/>
      </w:pPr>
      <w:r>
        <w:rPr>
          <w:rFonts w:ascii="Times New Roman" w:hAnsi="Times New Roman" w:cs="Times New Roman"/>
          <w:spacing w:val="-4"/>
        </w:rPr>
        <w:t xml:space="preserve">Discuss the computational efficiency of the principal </w:t>
      </w:r>
      <w:proofErr w:type="gramStart"/>
      <w:r>
        <w:rPr>
          <w:rFonts w:ascii="Times New Roman" w:hAnsi="Times New Roman" w:cs="Times New Roman"/>
          <w:spacing w:val="-4"/>
        </w:rPr>
        <w:t>algorithms  for</w:t>
      </w:r>
      <w:proofErr w:type="gramEnd"/>
      <w:r>
        <w:rPr>
          <w:rFonts w:ascii="Times New Roman" w:hAnsi="Times New Roman" w:cs="Times New Roman"/>
          <w:spacing w:val="-4"/>
        </w:rPr>
        <w:t xml:space="preserve"> sorting,  searching and hashing.</w:t>
      </w:r>
    </w:p>
    <w:p w:rsidR="005E46A6" w:rsidRDefault="005E46A6" w:rsidP="005E46A6">
      <w:pPr>
        <w:pStyle w:val="ListParagraph"/>
        <w:widowControl/>
        <w:tabs>
          <w:tab w:val="left" w:pos="360"/>
        </w:tabs>
        <w:ind w:left="0"/>
        <w:jc w:val="center"/>
        <w:rPr>
          <w:rFonts w:ascii="Times New Roman" w:hAnsi="Times New Roman" w:cs="Times New Roman"/>
          <w:b/>
          <w:bCs/>
          <w:spacing w:val="-4"/>
          <w:w w:val="102"/>
          <w:szCs w:val="24"/>
        </w:rPr>
      </w:pPr>
    </w:p>
    <w:p w:rsidR="005E46A6" w:rsidRDefault="005E46A6" w:rsidP="005E46A6">
      <w:pPr>
        <w:jc w:val="both"/>
      </w:pPr>
      <w:r>
        <w:rPr>
          <w:rFonts w:ascii="Times New Roman" w:eastAsia="Times New Roman" w:hAnsi="Times New Roman" w:cs="Times New Roman"/>
        </w:rPr>
        <w:t xml:space="preserve">Write a C++ programs to implement recursive and </w:t>
      </w:r>
      <w:proofErr w:type="spellStart"/>
      <w:r>
        <w:rPr>
          <w:rFonts w:ascii="Times New Roman" w:eastAsia="Times New Roman" w:hAnsi="Times New Roman" w:cs="Times New Roman"/>
        </w:rPr>
        <w:t>non recursive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Linear search ii) Binary search</w:t>
      </w:r>
    </w:p>
    <w:p w:rsidR="005E46A6" w:rsidRDefault="005E46A6" w:rsidP="005E46A6">
      <w:pPr>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 xml:space="preserve">Write a C++ programs to implement </w:t>
      </w:r>
    </w:p>
    <w:p w:rsidR="005E46A6" w:rsidRDefault="005E46A6" w:rsidP="005E46A6">
      <w:pPr>
        <w:pStyle w:val="ListParagraph"/>
        <w:widowControl/>
        <w:numPr>
          <w:ilvl w:val="0"/>
          <w:numId w:val="19"/>
        </w:numPr>
        <w:suppressAutoHyphens w:val="0"/>
      </w:pPr>
      <w:r>
        <w:rPr>
          <w:rFonts w:ascii="Times New Roman" w:eastAsia="Times New Roman" w:hAnsi="Times New Roman" w:cs="Times New Roman"/>
          <w:szCs w:val="24"/>
        </w:rPr>
        <w:t xml:space="preserve">Bubble sort </w:t>
      </w:r>
    </w:p>
    <w:p w:rsidR="005E46A6" w:rsidRDefault="005E46A6" w:rsidP="005E46A6">
      <w:pPr>
        <w:pStyle w:val="ListParagraph"/>
        <w:widowControl/>
        <w:numPr>
          <w:ilvl w:val="0"/>
          <w:numId w:val="19"/>
        </w:numPr>
        <w:suppressAutoHyphens w:val="0"/>
      </w:pPr>
      <w:r>
        <w:rPr>
          <w:rFonts w:ascii="Times New Roman" w:eastAsia="Times New Roman" w:hAnsi="Times New Roman" w:cs="Times New Roman"/>
          <w:szCs w:val="24"/>
        </w:rPr>
        <w:t>Selection sort</w:t>
      </w:r>
    </w:p>
    <w:p w:rsidR="005E46A6" w:rsidRDefault="005E46A6" w:rsidP="005E46A6">
      <w:pPr>
        <w:pStyle w:val="ListParagraph"/>
        <w:widowControl/>
        <w:numPr>
          <w:ilvl w:val="0"/>
          <w:numId w:val="19"/>
        </w:numPr>
        <w:suppressAutoHyphens w:val="0"/>
      </w:pPr>
      <w:r>
        <w:rPr>
          <w:rFonts w:ascii="Times New Roman" w:eastAsia="Times New Roman" w:hAnsi="Times New Roman" w:cs="Times New Roman"/>
          <w:szCs w:val="24"/>
        </w:rPr>
        <w:t xml:space="preserve">Quick sort </w:t>
      </w:r>
    </w:p>
    <w:p w:rsidR="005E46A6" w:rsidRDefault="005E46A6" w:rsidP="005E46A6">
      <w:pPr>
        <w:pStyle w:val="ListParagraph"/>
        <w:widowControl/>
        <w:numPr>
          <w:ilvl w:val="0"/>
          <w:numId w:val="19"/>
        </w:numPr>
        <w:suppressAutoHyphens w:val="0"/>
      </w:pPr>
      <w:r>
        <w:rPr>
          <w:rFonts w:ascii="Times New Roman" w:eastAsia="Times New Roman" w:hAnsi="Times New Roman" w:cs="Times New Roman"/>
          <w:szCs w:val="24"/>
        </w:rPr>
        <w:t xml:space="preserve"> insertion sort</w:t>
      </w:r>
    </w:p>
    <w:p w:rsidR="005E46A6" w:rsidRDefault="005E46A6" w:rsidP="005E46A6">
      <w:pPr>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Write a C++ programs to implement the following using an array.</w:t>
      </w:r>
    </w:p>
    <w:p w:rsidR="005E46A6" w:rsidRDefault="005E46A6" w:rsidP="005E46A6">
      <w:pPr>
        <w:pStyle w:val="ListParagraph"/>
        <w:widowControl/>
        <w:numPr>
          <w:ilvl w:val="1"/>
          <w:numId w:val="5"/>
        </w:numPr>
        <w:tabs>
          <w:tab w:val="clear" w:pos="1080"/>
          <w:tab w:val="num" w:pos="0"/>
        </w:tabs>
        <w:suppressAutoHyphens w:val="0"/>
        <w:ind w:left="360"/>
      </w:pPr>
      <w:r>
        <w:rPr>
          <w:rFonts w:ascii="Times New Roman" w:eastAsia="Times New Roman" w:hAnsi="Times New Roman" w:cs="Times New Roman"/>
          <w:szCs w:val="24"/>
        </w:rPr>
        <w:t>Stack ADT b) Queue ADT</w:t>
      </w:r>
    </w:p>
    <w:p w:rsidR="005E46A6" w:rsidRDefault="005E46A6" w:rsidP="005E46A6">
      <w:pPr>
        <w:rPr>
          <w:rFonts w:ascii="Times New Roman" w:eastAsia="Times New Roman" w:hAnsi="Times New Roman" w:cs="Times New Roman"/>
        </w:rPr>
      </w:pPr>
    </w:p>
    <w:p w:rsidR="005E46A6" w:rsidRDefault="005E46A6" w:rsidP="005E46A6">
      <w:pPr>
        <w:jc w:val="both"/>
      </w:pPr>
      <w:r>
        <w:rPr>
          <w:rFonts w:ascii="Times New Roman" w:eastAsia="Times New Roman" w:hAnsi="Times New Roman" w:cs="Times New Roman"/>
        </w:rPr>
        <w:t xml:space="preserve">Write a C++ programs to implement list ADT to perform following operations </w:t>
      </w:r>
    </w:p>
    <w:p w:rsidR="005E46A6" w:rsidRDefault="005E46A6" w:rsidP="005E46A6">
      <w:pPr>
        <w:jc w:val="both"/>
      </w:pPr>
      <w:r>
        <w:rPr>
          <w:rFonts w:ascii="Times New Roman" w:eastAsia="Times New Roman" w:hAnsi="Times New Roman" w:cs="Times New Roman"/>
        </w:rPr>
        <w:t>a) Insert an element into a list.</w:t>
      </w:r>
    </w:p>
    <w:p w:rsidR="005E46A6" w:rsidRDefault="005E46A6" w:rsidP="005E46A6">
      <w:pPr>
        <w:jc w:val="both"/>
      </w:pPr>
      <w:r>
        <w:rPr>
          <w:rFonts w:ascii="Times New Roman" w:eastAsia="Times New Roman" w:hAnsi="Times New Roman" w:cs="Times New Roman"/>
        </w:rPr>
        <w:t>b) Delete an element from list</w:t>
      </w:r>
    </w:p>
    <w:p w:rsidR="005E46A6" w:rsidRDefault="005E46A6" w:rsidP="005E46A6">
      <w:pPr>
        <w:jc w:val="both"/>
      </w:pPr>
      <w:r>
        <w:rPr>
          <w:rFonts w:ascii="Times New Roman" w:eastAsia="Times New Roman" w:hAnsi="Times New Roman" w:cs="Times New Roman"/>
        </w:rPr>
        <w:t>c) Search for a key element in list</w:t>
      </w:r>
    </w:p>
    <w:p w:rsidR="005E46A6" w:rsidRDefault="005E46A6" w:rsidP="005E46A6">
      <w:pPr>
        <w:jc w:val="both"/>
      </w:pPr>
      <w:r>
        <w:rPr>
          <w:rFonts w:ascii="Times New Roman" w:eastAsia="Times New Roman" w:hAnsi="Times New Roman" w:cs="Times New Roman"/>
        </w:rPr>
        <w:t>d) Count number of nodes in list</w:t>
      </w:r>
    </w:p>
    <w:p w:rsidR="005E46A6" w:rsidRDefault="005E46A6" w:rsidP="005E46A6">
      <w:pPr>
        <w:jc w:val="both"/>
        <w:rPr>
          <w:rFonts w:ascii="Times New Roman" w:eastAsia="Times New Roman" w:hAnsi="Times New Roman" w:cs="Times New Roman"/>
        </w:rPr>
      </w:pPr>
    </w:p>
    <w:p w:rsidR="005E46A6" w:rsidRDefault="005E46A6" w:rsidP="005E46A6">
      <w:pPr>
        <w:jc w:val="both"/>
      </w:pPr>
      <w:r>
        <w:rPr>
          <w:rFonts w:ascii="Times New Roman" w:eastAsia="Times New Roman" w:hAnsi="Times New Roman" w:cs="Times New Roman"/>
        </w:rPr>
        <w:t>Write C++ programs to implement the following using a singly linked list.</w:t>
      </w:r>
    </w:p>
    <w:p w:rsidR="005E46A6" w:rsidRDefault="005E46A6" w:rsidP="005E46A6">
      <w:pPr>
        <w:jc w:val="both"/>
      </w:pPr>
      <w:r>
        <w:rPr>
          <w:rFonts w:ascii="Times New Roman" w:eastAsia="Times New Roman" w:hAnsi="Times New Roman" w:cs="Times New Roman"/>
        </w:rPr>
        <w:t>Stack ADT b) Queue ADT</w:t>
      </w:r>
    </w:p>
    <w:p w:rsidR="005E46A6" w:rsidRDefault="005E46A6" w:rsidP="005E46A6">
      <w:pPr>
        <w:jc w:val="both"/>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 xml:space="preserve">Write C++ programs to implement the </w:t>
      </w:r>
      <w:proofErr w:type="spellStart"/>
      <w:r>
        <w:rPr>
          <w:rFonts w:ascii="Times New Roman" w:eastAsia="Times New Roman" w:hAnsi="Times New Roman" w:cs="Times New Roman"/>
        </w:rPr>
        <w:t>deque</w:t>
      </w:r>
      <w:proofErr w:type="spellEnd"/>
      <w:r>
        <w:rPr>
          <w:rFonts w:ascii="Times New Roman" w:eastAsia="Times New Roman" w:hAnsi="Times New Roman" w:cs="Times New Roman"/>
        </w:rPr>
        <w:t xml:space="preserve"> (double ended queue) </w:t>
      </w:r>
    </w:p>
    <w:p w:rsidR="005E46A6" w:rsidRDefault="005E46A6" w:rsidP="005E46A6">
      <w:r>
        <w:rPr>
          <w:rFonts w:ascii="Times New Roman" w:eastAsia="Times New Roman" w:hAnsi="Times New Roman" w:cs="Times New Roman"/>
        </w:rPr>
        <w:t>ADT using a doubly linked list and an array.</w:t>
      </w:r>
    </w:p>
    <w:p w:rsidR="005E46A6" w:rsidRDefault="005E46A6" w:rsidP="005E46A6">
      <w:pPr>
        <w:jc w:val="both"/>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Write a C++ program to perform the following operations:</w:t>
      </w:r>
    </w:p>
    <w:p w:rsidR="005E46A6" w:rsidRDefault="005E46A6" w:rsidP="005E46A6">
      <w:r>
        <w:rPr>
          <w:rFonts w:ascii="Times New Roman" w:eastAsia="Times New Roman" w:hAnsi="Times New Roman" w:cs="Times New Roman"/>
        </w:rPr>
        <w:t>a) Insert an element into a binary search tree.</w:t>
      </w:r>
    </w:p>
    <w:p w:rsidR="005E46A6" w:rsidRDefault="005E46A6" w:rsidP="005E46A6">
      <w:r>
        <w:rPr>
          <w:rFonts w:ascii="Times New Roman" w:eastAsia="Times New Roman" w:hAnsi="Times New Roman" w:cs="Times New Roman"/>
        </w:rPr>
        <w:t>b) Delete an element from a binary search tree.</w:t>
      </w:r>
    </w:p>
    <w:p w:rsidR="005E46A6" w:rsidRDefault="005E46A6" w:rsidP="005E46A6">
      <w:r>
        <w:rPr>
          <w:rFonts w:ascii="Times New Roman" w:eastAsia="Times New Roman" w:hAnsi="Times New Roman" w:cs="Times New Roman"/>
        </w:rPr>
        <w:t>c) Search for a key element in a binary search tree.</w:t>
      </w:r>
    </w:p>
    <w:p w:rsidR="005E46A6" w:rsidRDefault="005E46A6" w:rsidP="005E46A6">
      <w:pPr>
        <w:jc w:val="both"/>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Write C++ programs for implementing the following sorting methods:</w:t>
      </w:r>
    </w:p>
    <w:p w:rsidR="005E46A6" w:rsidRDefault="005E46A6" w:rsidP="005E46A6">
      <w:r>
        <w:rPr>
          <w:rFonts w:ascii="Times New Roman" w:eastAsia="Times New Roman" w:hAnsi="Times New Roman" w:cs="Times New Roman"/>
        </w:rPr>
        <w:t xml:space="preserve">Merge sort </w:t>
      </w:r>
    </w:p>
    <w:p w:rsidR="005E46A6" w:rsidRDefault="005E46A6" w:rsidP="005E46A6">
      <w:r>
        <w:rPr>
          <w:rFonts w:ascii="Times New Roman" w:eastAsia="Times New Roman" w:hAnsi="Times New Roman" w:cs="Times New Roman"/>
        </w:rPr>
        <w:t>Heap sort</w:t>
      </w:r>
    </w:p>
    <w:p w:rsidR="005E46A6" w:rsidRDefault="005E46A6" w:rsidP="005E46A6">
      <w:pPr>
        <w:jc w:val="both"/>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Write C++ programs that use recursive functions to traverse the given binary tree in</w:t>
      </w:r>
    </w:p>
    <w:p w:rsidR="005E46A6" w:rsidRDefault="005E46A6" w:rsidP="005E46A6">
      <w:proofErr w:type="gramStart"/>
      <w:r>
        <w:rPr>
          <w:rFonts w:ascii="Times New Roman" w:eastAsia="Times New Roman" w:hAnsi="Times New Roman" w:cs="Times New Roman"/>
        </w:rPr>
        <w:lastRenderedPageBreak/>
        <w:t>a)</w:t>
      </w:r>
      <w:proofErr w:type="spellStart"/>
      <w:proofErr w:type="gramEnd"/>
      <w:r>
        <w:rPr>
          <w:rFonts w:ascii="Times New Roman" w:eastAsia="Times New Roman" w:hAnsi="Times New Roman" w:cs="Times New Roman"/>
        </w:rPr>
        <w:t>Preorder</w:t>
      </w:r>
      <w:proofErr w:type="spellEnd"/>
      <w:r>
        <w:rPr>
          <w:rFonts w:ascii="Times New Roman" w:eastAsia="Times New Roman" w:hAnsi="Times New Roman" w:cs="Times New Roman"/>
        </w:rPr>
        <w:t xml:space="preserve"> </w:t>
      </w:r>
    </w:p>
    <w:p w:rsidR="005E46A6" w:rsidRDefault="005E46A6" w:rsidP="005E46A6">
      <w:r>
        <w:rPr>
          <w:rFonts w:ascii="Times New Roman" w:eastAsia="Times New Roman" w:hAnsi="Times New Roman" w:cs="Times New Roman"/>
        </w:rPr>
        <w:t xml:space="preserve">b) </w:t>
      </w:r>
      <w:proofErr w:type="spellStart"/>
      <w:proofErr w:type="gramStart"/>
      <w:r>
        <w:rPr>
          <w:rFonts w:ascii="Times New Roman" w:eastAsia="Times New Roman" w:hAnsi="Times New Roman" w:cs="Times New Roman"/>
        </w:rPr>
        <w:t>inorder</w:t>
      </w:r>
      <w:proofErr w:type="spellEnd"/>
      <w:proofErr w:type="gramEnd"/>
      <w:r>
        <w:rPr>
          <w:rFonts w:ascii="Times New Roman" w:eastAsia="Times New Roman" w:hAnsi="Times New Roman" w:cs="Times New Roman"/>
        </w:rPr>
        <w:t xml:space="preserve"> and </w:t>
      </w:r>
    </w:p>
    <w:p w:rsidR="005E46A6" w:rsidRDefault="005E46A6" w:rsidP="005E46A6">
      <w:r>
        <w:rPr>
          <w:rFonts w:ascii="Times New Roman" w:eastAsia="Times New Roman" w:hAnsi="Times New Roman" w:cs="Times New Roman"/>
        </w:rPr>
        <w:t xml:space="preserve">c) </w:t>
      </w:r>
      <w:proofErr w:type="gramStart"/>
      <w:r>
        <w:rPr>
          <w:rFonts w:ascii="Times New Roman" w:eastAsia="Times New Roman" w:hAnsi="Times New Roman" w:cs="Times New Roman"/>
        </w:rPr>
        <w:t>postorder</w:t>
      </w:r>
      <w:proofErr w:type="gramEnd"/>
      <w:r>
        <w:rPr>
          <w:rFonts w:ascii="Times New Roman" w:eastAsia="Times New Roman" w:hAnsi="Times New Roman" w:cs="Times New Roman"/>
        </w:rPr>
        <w:t>.</w:t>
      </w:r>
    </w:p>
    <w:p w:rsidR="005E46A6" w:rsidRDefault="005E46A6" w:rsidP="005E46A6">
      <w:pPr>
        <w:jc w:val="both"/>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Write a C++ program to perform the following operations</w:t>
      </w:r>
    </w:p>
    <w:p w:rsidR="005E46A6" w:rsidRDefault="005E46A6" w:rsidP="005E46A6">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Insertion into a B-tree </w:t>
      </w:r>
    </w:p>
    <w:p w:rsidR="005E46A6" w:rsidRDefault="005E46A6" w:rsidP="005E46A6">
      <w:r>
        <w:rPr>
          <w:rFonts w:ascii="Times New Roman" w:eastAsia="Times New Roman" w:hAnsi="Times New Roman" w:cs="Times New Roman"/>
        </w:rPr>
        <w:t>b) Deletion from a B-tree</w:t>
      </w:r>
    </w:p>
    <w:p w:rsidR="005E46A6" w:rsidRDefault="005E46A6" w:rsidP="005E46A6">
      <w:pPr>
        <w:jc w:val="both"/>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Write a C++ program to perform the following operations</w:t>
      </w:r>
    </w:p>
    <w:p w:rsidR="005E46A6" w:rsidRDefault="005E46A6" w:rsidP="005E46A6">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Insertion into an AVL-tree </w:t>
      </w:r>
    </w:p>
    <w:p w:rsidR="005E46A6" w:rsidRDefault="005E46A6" w:rsidP="005E46A6">
      <w:r>
        <w:rPr>
          <w:rFonts w:ascii="Times New Roman" w:eastAsia="Times New Roman" w:hAnsi="Times New Roman" w:cs="Times New Roman"/>
        </w:rPr>
        <w:t>b) Deletion from an AVL-tree</w:t>
      </w:r>
    </w:p>
    <w:p w:rsidR="005E46A6" w:rsidRDefault="005E46A6" w:rsidP="005E46A6">
      <w:pPr>
        <w:jc w:val="both"/>
        <w:rPr>
          <w:rFonts w:ascii="Times New Roman" w:eastAsia="Times New Roman" w:hAnsi="Times New Roman" w:cs="Times New Roman"/>
        </w:rPr>
      </w:pPr>
    </w:p>
    <w:p w:rsidR="005E46A6" w:rsidRDefault="005E46A6" w:rsidP="005E46A6">
      <w:r>
        <w:rPr>
          <w:rFonts w:ascii="Times New Roman" w:eastAsia="Times New Roman" w:hAnsi="Times New Roman" w:cs="Times New Roman"/>
        </w:rPr>
        <w:t>Write a C++ program to implement all the functions of a dictionary (ADT)</w:t>
      </w:r>
    </w:p>
    <w:p w:rsidR="005E46A6" w:rsidRDefault="005E46A6" w:rsidP="005E46A6">
      <w:pPr>
        <w:rPr>
          <w:rFonts w:ascii="Times New Roman" w:eastAsia="Times New Roman" w:hAnsi="Times New Roman" w:cs="Times New Roman"/>
          <w:b/>
        </w:rPr>
      </w:pPr>
    </w:p>
    <w:p w:rsidR="005E46A6" w:rsidRDefault="005E46A6" w:rsidP="005E46A6">
      <w:pPr>
        <w:rPr>
          <w:rFonts w:ascii="Times New Roman" w:eastAsia="Times New Roman" w:hAnsi="Times New Roman" w:cs="Times New Roman"/>
          <w:b/>
        </w:rPr>
      </w:pPr>
    </w:p>
    <w:p w:rsidR="00304797" w:rsidRDefault="005E46A6" w:rsidP="005E46A6">
      <w:r>
        <w:rPr>
          <w:rFonts w:ascii="Times New Roman" w:hAnsi="Times New Roman" w:cs="Times New Roman"/>
          <w:b/>
        </w:rPr>
        <w:br w:type="page"/>
      </w:r>
      <w:bookmarkStart w:id="0" w:name="_GoBack"/>
      <w:bookmarkEnd w:id="0"/>
    </w:p>
    <w:sectPr w:rsidR="0030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4BD2382C"/>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F"/>
    <w:multiLevelType w:val="singleLevel"/>
    <w:tmpl w:val="0000000F"/>
    <w:name w:val="WW8Num23"/>
    <w:lvl w:ilvl="0">
      <w:start w:val="1"/>
      <w:numFmt w:val="decimal"/>
      <w:lvlText w:val="%1."/>
      <w:lvlJc w:val="left"/>
      <w:pPr>
        <w:tabs>
          <w:tab w:val="num" w:pos="0"/>
        </w:tabs>
        <w:ind w:left="720" w:hanging="360"/>
      </w:pPr>
    </w:lvl>
  </w:abstractNum>
  <w:abstractNum w:abstractNumId="3">
    <w:nsid w:val="00000010"/>
    <w:multiLevelType w:val="singleLevel"/>
    <w:tmpl w:val="00000010"/>
    <w:name w:val="WW8Num24"/>
    <w:lvl w:ilvl="0">
      <w:start w:val="1"/>
      <w:numFmt w:val="lowerRoman"/>
      <w:lvlText w:val="%1."/>
      <w:lvlJc w:val="right"/>
      <w:pPr>
        <w:tabs>
          <w:tab w:val="num" w:pos="0"/>
        </w:tabs>
        <w:ind w:left="720" w:hanging="360"/>
      </w:pPr>
      <w:rPr>
        <w:rFonts w:ascii="Times New Roman" w:eastAsia="Times New Roman" w:hAnsi="Times New Roman" w:cs="Times New Roman"/>
        <w:sz w:val="24"/>
        <w:szCs w:val="24"/>
      </w:rPr>
    </w:lvl>
  </w:abstractNum>
  <w:abstractNum w:abstractNumId="4">
    <w:nsid w:val="00000011"/>
    <w:multiLevelType w:val="singleLevel"/>
    <w:tmpl w:val="00000011"/>
    <w:name w:val="WW8Num25"/>
    <w:lvl w:ilvl="0">
      <w:start w:val="1"/>
      <w:numFmt w:val="decimal"/>
      <w:lvlText w:val="%1."/>
      <w:lvlJc w:val="left"/>
      <w:pPr>
        <w:tabs>
          <w:tab w:val="num" w:pos="0"/>
        </w:tabs>
        <w:ind w:left="720" w:hanging="360"/>
      </w:pPr>
      <w:rPr>
        <w:rFonts w:ascii="Times New Roman" w:hAnsi="Times New Roman" w:cs="Times New Roman"/>
        <w:b w:val="0"/>
        <w:w w:val="102"/>
      </w:rPr>
    </w:lvl>
  </w:abstractNum>
  <w:abstractNum w:abstractNumId="5">
    <w:nsid w:val="08512D55"/>
    <w:multiLevelType w:val="hybridMultilevel"/>
    <w:tmpl w:val="B2504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75079"/>
    <w:multiLevelType w:val="multilevel"/>
    <w:tmpl w:val="1254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1E099A"/>
    <w:multiLevelType w:val="hybridMultilevel"/>
    <w:tmpl w:val="5F4A17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AE4E52"/>
    <w:multiLevelType w:val="multilevel"/>
    <w:tmpl w:val="D06C380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C7B95"/>
    <w:multiLevelType w:val="hybridMultilevel"/>
    <w:tmpl w:val="4670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10F08"/>
    <w:multiLevelType w:val="hybridMultilevel"/>
    <w:tmpl w:val="3CBEC67C"/>
    <w:lvl w:ilvl="0" w:tplc="721404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A50993"/>
    <w:multiLevelType w:val="hybridMultilevel"/>
    <w:tmpl w:val="24DC6DB4"/>
    <w:lvl w:ilvl="0" w:tplc="0409000F">
      <w:start w:val="1"/>
      <w:numFmt w:val="decimal"/>
      <w:lvlText w:val="%1."/>
      <w:lvlJc w:val="left"/>
      <w:pPr>
        <w:ind w:left="946" w:hanging="360"/>
      </w:pPr>
      <w:rPr>
        <w:b w:val="0"/>
      </w:rPr>
    </w:lvl>
    <w:lvl w:ilvl="1" w:tplc="04090019">
      <w:start w:val="1"/>
      <w:numFmt w:val="lowerLetter"/>
      <w:lvlText w:val="%2."/>
      <w:lvlJc w:val="left"/>
      <w:pPr>
        <w:ind w:left="1666" w:hanging="360"/>
      </w:pPr>
    </w:lvl>
    <w:lvl w:ilvl="2" w:tplc="0409001B">
      <w:start w:val="1"/>
      <w:numFmt w:val="lowerRoman"/>
      <w:lvlText w:val="%3."/>
      <w:lvlJc w:val="right"/>
      <w:pPr>
        <w:ind w:left="2386" w:hanging="180"/>
      </w:pPr>
    </w:lvl>
    <w:lvl w:ilvl="3" w:tplc="0409000F">
      <w:start w:val="1"/>
      <w:numFmt w:val="decimal"/>
      <w:lvlText w:val="%4."/>
      <w:lvlJc w:val="left"/>
      <w:pPr>
        <w:ind w:left="3106" w:hanging="360"/>
      </w:pPr>
    </w:lvl>
    <w:lvl w:ilvl="4" w:tplc="04090019">
      <w:start w:val="1"/>
      <w:numFmt w:val="lowerLetter"/>
      <w:lvlText w:val="%5."/>
      <w:lvlJc w:val="left"/>
      <w:pPr>
        <w:ind w:left="3826" w:hanging="360"/>
      </w:pPr>
    </w:lvl>
    <w:lvl w:ilvl="5" w:tplc="0409001B">
      <w:start w:val="1"/>
      <w:numFmt w:val="lowerRoman"/>
      <w:lvlText w:val="%6."/>
      <w:lvlJc w:val="right"/>
      <w:pPr>
        <w:ind w:left="4546" w:hanging="180"/>
      </w:pPr>
    </w:lvl>
    <w:lvl w:ilvl="6" w:tplc="0409000F">
      <w:start w:val="1"/>
      <w:numFmt w:val="decimal"/>
      <w:lvlText w:val="%7."/>
      <w:lvlJc w:val="left"/>
      <w:pPr>
        <w:ind w:left="5266" w:hanging="360"/>
      </w:pPr>
    </w:lvl>
    <w:lvl w:ilvl="7" w:tplc="04090019">
      <w:start w:val="1"/>
      <w:numFmt w:val="lowerLetter"/>
      <w:lvlText w:val="%8."/>
      <w:lvlJc w:val="left"/>
      <w:pPr>
        <w:ind w:left="5986" w:hanging="360"/>
      </w:pPr>
    </w:lvl>
    <w:lvl w:ilvl="8" w:tplc="0409001B">
      <w:start w:val="1"/>
      <w:numFmt w:val="lowerRoman"/>
      <w:lvlText w:val="%9."/>
      <w:lvlJc w:val="right"/>
      <w:pPr>
        <w:ind w:left="6706" w:hanging="180"/>
      </w:pPr>
    </w:lvl>
  </w:abstractNum>
  <w:abstractNum w:abstractNumId="12">
    <w:nsid w:val="3CF83B03"/>
    <w:multiLevelType w:val="hybridMultilevel"/>
    <w:tmpl w:val="53BA6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B35D4"/>
    <w:multiLevelType w:val="multilevel"/>
    <w:tmpl w:val="ACC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286E98"/>
    <w:multiLevelType w:val="hybridMultilevel"/>
    <w:tmpl w:val="3CBEC67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52055C2D"/>
    <w:multiLevelType w:val="multilevel"/>
    <w:tmpl w:val="C8C028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3076FF9"/>
    <w:multiLevelType w:val="multilevel"/>
    <w:tmpl w:val="C5E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5D522D"/>
    <w:multiLevelType w:val="hybridMultilevel"/>
    <w:tmpl w:val="C3065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44763B"/>
    <w:multiLevelType w:val="hybridMultilevel"/>
    <w:tmpl w:val="3CBEC67C"/>
    <w:lvl w:ilvl="0" w:tplc="96D00D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8"/>
  </w:num>
  <w:num w:numId="4">
    <w:abstractNumId w:val="11"/>
  </w:num>
  <w:num w:numId="5">
    <w:abstractNumId w:val="0"/>
  </w:num>
  <w:num w:numId="6">
    <w:abstractNumId w:val="15"/>
  </w:num>
  <w:num w:numId="7">
    <w:abstractNumId w:val="6"/>
  </w:num>
  <w:num w:numId="8">
    <w:abstractNumId w:val="13"/>
  </w:num>
  <w:num w:numId="9">
    <w:abstractNumId w:val="16"/>
  </w:num>
  <w:num w:numId="10">
    <w:abstractNumId w:val="8"/>
  </w:num>
  <w:num w:numId="11">
    <w:abstractNumId w:val="12"/>
  </w:num>
  <w:num w:numId="12">
    <w:abstractNumId w:val="17"/>
  </w:num>
  <w:num w:numId="13">
    <w:abstractNumId w:val="5"/>
  </w:num>
  <w:num w:numId="14">
    <w:abstractNumId w:val="7"/>
  </w:num>
  <w:num w:numId="15">
    <w:abstractNumId w:val="9"/>
  </w:num>
  <w:num w:numId="16">
    <w:abstractNumId w:val="1"/>
  </w:num>
  <w:num w:numId="17">
    <w:abstractNumId w:val="4"/>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A6"/>
    <w:rsid w:val="005E46A6"/>
    <w:rsid w:val="00931934"/>
    <w:rsid w:val="00E5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28EE5-2DA6-4D6C-BA23-7C08C24B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6A6"/>
    <w:pPr>
      <w:widowControl w:val="0"/>
      <w:suppressAutoHyphens/>
      <w:spacing w:after="0" w:line="240" w:lineRule="auto"/>
    </w:pPr>
    <w:rPr>
      <w:rFonts w:ascii="Liberation Serif" w:eastAsia="Droid Sans"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5E46A6"/>
    <w:pPr>
      <w:ind w:left="720"/>
      <w:contextualSpacing/>
    </w:pPr>
    <w:rPr>
      <w:rFonts w:cs="Mangal"/>
      <w:szCs w:val="21"/>
    </w:rPr>
  </w:style>
  <w:style w:type="character" w:customStyle="1" w:styleId="ListParagraphChar">
    <w:name w:val="List Paragraph Char"/>
    <w:link w:val="ListParagraph"/>
    <w:locked/>
    <w:rsid w:val="005E46A6"/>
    <w:rPr>
      <w:rFonts w:ascii="Liberation Serif" w:eastAsia="Droid Sans" w:hAnsi="Liberation Serif" w:cs="Mangal"/>
      <w:sz w:val="24"/>
      <w:szCs w:val="21"/>
      <w:lang w:val="en-IN" w:eastAsia="zh-CN" w:bidi="hi-IN"/>
    </w:rPr>
  </w:style>
  <w:style w:type="paragraph" w:customStyle="1" w:styleId="Default">
    <w:name w:val="Default"/>
    <w:rsid w:val="005E46A6"/>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BodyText">
    <w:name w:val="Body Text"/>
    <w:basedOn w:val="Normal"/>
    <w:link w:val="BodyTextChar"/>
    <w:qFormat/>
    <w:rsid w:val="005E46A6"/>
    <w:pPr>
      <w:widowControl/>
      <w:suppressAutoHyphens w:val="0"/>
      <w:jc w:val="both"/>
    </w:pPr>
    <w:rPr>
      <w:rFonts w:ascii="Times New Roman" w:eastAsia="Times New Roman" w:hAnsi="Times New Roman" w:cs="Times New Roman"/>
      <w:lang w:val="en-US" w:eastAsia="en-US" w:bidi="ar-SA"/>
    </w:rPr>
  </w:style>
  <w:style w:type="character" w:customStyle="1" w:styleId="BodyTextChar">
    <w:name w:val="Body Text Char"/>
    <w:basedOn w:val="DefaultParagraphFont"/>
    <w:link w:val="BodyText"/>
    <w:rsid w:val="005E46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hhe.com/math/advmath/rosen/r5/student/ch01/weblinks.html" TargetMode="External"/><Relationship Id="rId5" Type="http://schemas.openxmlformats.org/officeDocument/2006/relationships/hyperlink" Target="http://nptel.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Hari Krishna Pulagam</dc:creator>
  <cp:keywords/>
  <dc:description/>
  <cp:lastModifiedBy>Dr Hari Krishna Pulagam</cp:lastModifiedBy>
  <cp:revision>1</cp:revision>
  <dcterms:created xsi:type="dcterms:W3CDTF">2020-07-03T15:59:00Z</dcterms:created>
  <dcterms:modified xsi:type="dcterms:W3CDTF">2020-07-03T16:03:00Z</dcterms:modified>
</cp:coreProperties>
</file>